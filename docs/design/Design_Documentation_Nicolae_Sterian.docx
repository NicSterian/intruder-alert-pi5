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5C936" w14:textId="77777777" w:rsidR="00DA7306" w:rsidRPr="00870139" w:rsidRDefault="00DA7306" w:rsidP="00DA7306">
      <w:pPr>
        <w:keepNext/>
        <w:keepLines/>
        <w:spacing w:after="0" w:line="240" w:lineRule="auto"/>
        <w:jc w:val="center"/>
        <w:outlineLvl w:val="1"/>
        <w:rPr>
          <w:rFonts w:eastAsia="SimSun" w:cstheme="minorHAnsi"/>
          <w:b/>
          <w:bCs/>
          <w:sz w:val="40"/>
          <w:szCs w:val="40"/>
          <w:lang w:eastAsia="x-none"/>
        </w:rPr>
      </w:pPr>
      <w:bookmarkStart w:id="0" w:name="_Toc397267341"/>
      <w:bookmarkStart w:id="1" w:name="_Toc397279330"/>
      <w:bookmarkStart w:id="2" w:name="_Toc461177882"/>
      <w:r w:rsidRPr="00870139">
        <w:rPr>
          <w:rFonts w:eastAsia="SimSun" w:cstheme="minorHAnsi"/>
          <w:b/>
          <w:bCs/>
          <w:sz w:val="40"/>
          <w:szCs w:val="40"/>
          <w:lang w:eastAsia="x-none"/>
        </w:rPr>
        <w:t>Assessment</w:t>
      </w:r>
      <w:r w:rsidRPr="00870139">
        <w:rPr>
          <w:rFonts w:eastAsia="SimSun" w:cstheme="minorHAnsi"/>
          <w:b/>
          <w:bCs/>
          <w:sz w:val="40"/>
          <w:szCs w:val="40"/>
          <w:lang w:val="x-none" w:eastAsia="x-none"/>
        </w:rPr>
        <w:t xml:space="preserve"> C</w:t>
      </w:r>
      <w:bookmarkEnd w:id="0"/>
      <w:bookmarkEnd w:id="1"/>
      <w:bookmarkEnd w:id="2"/>
      <w:r w:rsidRPr="00870139">
        <w:rPr>
          <w:rFonts w:eastAsia="SimSun" w:cstheme="minorHAnsi"/>
          <w:b/>
          <w:bCs/>
          <w:sz w:val="40"/>
          <w:szCs w:val="40"/>
          <w:lang w:eastAsia="x-none"/>
        </w:rPr>
        <w:t>over Sheet</w:t>
      </w:r>
    </w:p>
    <w:p w14:paraId="0EA4F0FD" w14:textId="77777777" w:rsidR="00DA7306" w:rsidRPr="00A848CA" w:rsidRDefault="00DA7306" w:rsidP="00DA7306">
      <w:pPr>
        <w:keepNext/>
        <w:keepLines/>
        <w:spacing w:after="0" w:line="240" w:lineRule="auto"/>
        <w:jc w:val="center"/>
        <w:outlineLvl w:val="1"/>
        <w:rPr>
          <w:rFonts w:eastAsia="SimSun" w:cstheme="minorHAnsi"/>
          <w:b/>
          <w:bCs/>
          <w:sz w:val="16"/>
          <w:szCs w:val="16"/>
          <w:lang w:val="x-none" w:eastAsia="x-none"/>
        </w:rPr>
      </w:pPr>
      <w:r w:rsidRPr="00A848CA">
        <w:rPr>
          <w:rFonts w:eastAsia="SimSun" w:cstheme="minorHAnsi"/>
          <w:color w:val="2E74B5"/>
          <w:sz w:val="16"/>
          <w:szCs w:val="16"/>
          <w:lang w:val="x-none" w:eastAsia="x-none"/>
        </w:rPr>
        <w:tab/>
      </w:r>
    </w:p>
    <w:tbl>
      <w:tblPr>
        <w:tblStyle w:val="TableGrid"/>
        <w:tblW w:w="10348" w:type="dxa"/>
        <w:tblInd w:w="-572" w:type="dxa"/>
        <w:tblLook w:val="04A0" w:firstRow="1" w:lastRow="0" w:firstColumn="1" w:lastColumn="0" w:noHBand="0" w:noVBand="1"/>
      </w:tblPr>
      <w:tblGrid>
        <w:gridCol w:w="2552"/>
        <w:gridCol w:w="7796"/>
      </w:tblGrid>
      <w:tr w:rsidR="00DA7306" w:rsidRPr="00004015" w14:paraId="2D9D9516" w14:textId="77777777" w:rsidTr="00BC34BD">
        <w:trPr>
          <w:trHeight w:val="408"/>
        </w:trPr>
        <w:tc>
          <w:tcPr>
            <w:tcW w:w="2552" w:type="dxa"/>
          </w:tcPr>
          <w:p w14:paraId="68BDE19D" w14:textId="77777777" w:rsidR="00DA7306" w:rsidRPr="00FD6C98" w:rsidRDefault="00DA7306" w:rsidP="00BC34BD">
            <w:pPr>
              <w:rPr>
                <w:rFonts w:eastAsia="Times New Roman" w:cstheme="minorHAnsi"/>
                <w:b/>
                <w:bCs/>
                <w:lang w:eastAsia="en-GB"/>
              </w:rPr>
            </w:pPr>
            <w:proofErr w:type="spellStart"/>
            <w:r>
              <w:rPr>
                <w:rFonts w:eastAsia="Times New Roman" w:cstheme="minorHAnsi"/>
                <w:b/>
                <w:bCs/>
                <w:lang w:eastAsia="en-GB"/>
              </w:rPr>
              <w:t>Programme</w:t>
            </w:r>
            <w:proofErr w:type="spellEnd"/>
            <w:r>
              <w:rPr>
                <w:rFonts w:eastAsia="Times New Roman" w:cstheme="minorHAnsi"/>
                <w:b/>
                <w:bCs/>
                <w:lang w:eastAsia="en-GB"/>
              </w:rPr>
              <w:t xml:space="preserve"> Name:</w:t>
            </w:r>
          </w:p>
        </w:tc>
        <w:tc>
          <w:tcPr>
            <w:tcW w:w="7796" w:type="dxa"/>
          </w:tcPr>
          <w:p w14:paraId="57853DB8" w14:textId="77777777" w:rsidR="00DA7306" w:rsidRPr="00C60259" w:rsidRDefault="00DA7306" w:rsidP="00BC34BD">
            <w:pPr>
              <w:spacing w:line="276" w:lineRule="auto"/>
              <w:rPr>
                <w:rFonts w:eastAsia="Times New Roman" w:cstheme="minorHAnsi"/>
                <w:lang w:val="en-GB" w:eastAsia="en-GB"/>
              </w:rPr>
            </w:pPr>
            <w:r w:rsidRPr="00C60259">
              <w:rPr>
                <w:rFonts w:eastAsia="Times New Roman" w:cstheme="minorHAnsi"/>
                <w:lang w:val="en-GB" w:eastAsia="en-GB"/>
              </w:rPr>
              <w:t>Internet of Things</w:t>
            </w:r>
          </w:p>
        </w:tc>
      </w:tr>
      <w:tr w:rsidR="00DA7306" w:rsidRPr="00004015" w14:paraId="500C5E65" w14:textId="77777777" w:rsidTr="00BC34BD">
        <w:trPr>
          <w:trHeight w:val="408"/>
        </w:trPr>
        <w:tc>
          <w:tcPr>
            <w:tcW w:w="2552" w:type="dxa"/>
          </w:tcPr>
          <w:p w14:paraId="116D2D49" w14:textId="77777777" w:rsidR="00DA7306" w:rsidRDefault="00DA7306" w:rsidP="00BC34BD">
            <w:pPr>
              <w:rPr>
                <w:rFonts w:eastAsia="Times New Roman" w:cstheme="minorHAnsi"/>
                <w:b/>
                <w:bCs/>
                <w:lang w:eastAsia="en-GB"/>
              </w:rPr>
            </w:pPr>
            <w:r>
              <w:rPr>
                <w:rFonts w:eastAsia="Times New Roman" w:cstheme="minorHAnsi"/>
                <w:b/>
                <w:bCs/>
                <w:lang w:eastAsia="en-GB"/>
              </w:rPr>
              <w:t>Partner University Name:</w:t>
            </w:r>
          </w:p>
        </w:tc>
        <w:tc>
          <w:tcPr>
            <w:tcW w:w="7796" w:type="dxa"/>
          </w:tcPr>
          <w:p w14:paraId="246EF727" w14:textId="77777777" w:rsidR="00DA7306" w:rsidRPr="00FD6C98" w:rsidRDefault="00DA7306" w:rsidP="00BC34BD">
            <w:pPr>
              <w:spacing w:line="276" w:lineRule="auto"/>
              <w:rPr>
                <w:rFonts w:eastAsia="Times New Roman" w:cstheme="minorHAnsi"/>
                <w:lang w:eastAsia="en-GB"/>
              </w:rPr>
            </w:pPr>
            <w:r>
              <w:rPr>
                <w:rFonts w:eastAsia="Times New Roman" w:cstheme="minorHAnsi"/>
                <w:lang w:eastAsia="en-GB"/>
              </w:rPr>
              <w:t>Newcastle College Group</w:t>
            </w:r>
          </w:p>
        </w:tc>
      </w:tr>
      <w:tr w:rsidR="00DA7306" w:rsidRPr="00004015" w14:paraId="0919D51A" w14:textId="77777777" w:rsidTr="00BC34BD">
        <w:trPr>
          <w:trHeight w:val="408"/>
        </w:trPr>
        <w:tc>
          <w:tcPr>
            <w:tcW w:w="2552" w:type="dxa"/>
          </w:tcPr>
          <w:p w14:paraId="058E309F" w14:textId="77777777" w:rsidR="00DA7306" w:rsidRDefault="00DA7306" w:rsidP="00BC34BD">
            <w:pPr>
              <w:rPr>
                <w:rFonts w:eastAsia="Times New Roman" w:cstheme="minorHAnsi"/>
                <w:b/>
                <w:bCs/>
                <w:lang w:eastAsia="en-GB"/>
              </w:rPr>
            </w:pPr>
            <w:r>
              <w:rPr>
                <w:rFonts w:eastAsia="Times New Roman" w:cstheme="minorHAnsi"/>
                <w:b/>
                <w:bCs/>
                <w:lang w:eastAsia="en-GB"/>
              </w:rPr>
              <w:t>Semester 1 or 2:</w:t>
            </w:r>
          </w:p>
        </w:tc>
        <w:tc>
          <w:tcPr>
            <w:tcW w:w="7796" w:type="dxa"/>
          </w:tcPr>
          <w:p w14:paraId="3AEBF4C4" w14:textId="77777777" w:rsidR="00DA7306" w:rsidRPr="00FD6C98" w:rsidRDefault="00DA7306" w:rsidP="00BC34BD">
            <w:pPr>
              <w:spacing w:line="276" w:lineRule="auto"/>
              <w:rPr>
                <w:rFonts w:eastAsia="Times New Roman" w:cstheme="minorHAnsi"/>
                <w:lang w:eastAsia="en-GB"/>
              </w:rPr>
            </w:pPr>
            <w:r>
              <w:rPr>
                <w:rFonts w:eastAsia="Times New Roman" w:cstheme="minorHAnsi"/>
                <w:lang w:eastAsia="en-GB"/>
              </w:rPr>
              <w:t>Semester 2</w:t>
            </w:r>
          </w:p>
        </w:tc>
      </w:tr>
      <w:tr w:rsidR="00DA7306" w:rsidRPr="00004015" w14:paraId="0ED6EF53" w14:textId="77777777" w:rsidTr="00BC34BD">
        <w:trPr>
          <w:trHeight w:val="408"/>
        </w:trPr>
        <w:tc>
          <w:tcPr>
            <w:tcW w:w="2552" w:type="dxa"/>
          </w:tcPr>
          <w:p w14:paraId="3F110E60" w14:textId="77777777" w:rsidR="00DA7306" w:rsidRPr="00FD6C98" w:rsidRDefault="00DA7306" w:rsidP="00BC34BD">
            <w:pPr>
              <w:rPr>
                <w:rFonts w:eastAsia="Calibri" w:cstheme="minorHAnsi"/>
                <w:b/>
                <w:bCs/>
              </w:rPr>
            </w:pPr>
            <w:r>
              <w:rPr>
                <w:rFonts w:eastAsia="Times New Roman" w:cstheme="minorHAnsi"/>
                <w:b/>
                <w:bCs/>
                <w:lang w:eastAsia="en-GB"/>
              </w:rPr>
              <w:t>Module</w:t>
            </w:r>
            <w:r w:rsidRPr="00004015">
              <w:rPr>
                <w:rFonts w:eastAsia="Times New Roman" w:cstheme="minorHAnsi"/>
                <w:b/>
                <w:bCs/>
                <w:lang w:eastAsia="en-GB"/>
              </w:rPr>
              <w:t xml:space="preserve"> Code</w:t>
            </w:r>
            <w:r w:rsidRPr="00004015">
              <w:rPr>
                <w:rFonts w:eastAsia="Calibri" w:cstheme="minorHAnsi"/>
                <w:b/>
                <w:bCs/>
              </w:rPr>
              <w:t xml:space="preserve">: </w:t>
            </w:r>
          </w:p>
        </w:tc>
        <w:tc>
          <w:tcPr>
            <w:tcW w:w="7796" w:type="dxa"/>
          </w:tcPr>
          <w:p w14:paraId="0C61611B" w14:textId="77777777" w:rsidR="00DA7306" w:rsidRPr="00FD6C98" w:rsidRDefault="00DA7306" w:rsidP="00BC34BD">
            <w:pPr>
              <w:spacing w:line="276" w:lineRule="auto"/>
              <w:rPr>
                <w:rFonts w:eastAsia="Times New Roman" w:cstheme="minorHAnsi"/>
                <w:lang w:eastAsia="en-GB"/>
              </w:rPr>
            </w:pPr>
            <w:r>
              <w:rPr>
                <w:rFonts w:eastAsia="Times New Roman" w:cstheme="minorHAnsi"/>
                <w:lang w:eastAsia="en-GB"/>
              </w:rPr>
              <w:t>CMP213</w:t>
            </w:r>
          </w:p>
        </w:tc>
      </w:tr>
      <w:tr w:rsidR="00DA7306" w:rsidRPr="00004015" w14:paraId="3711FDF3" w14:textId="77777777" w:rsidTr="00BC34BD">
        <w:trPr>
          <w:trHeight w:val="408"/>
        </w:trPr>
        <w:tc>
          <w:tcPr>
            <w:tcW w:w="2552" w:type="dxa"/>
          </w:tcPr>
          <w:p w14:paraId="66A80490" w14:textId="77777777" w:rsidR="00DA7306" w:rsidRPr="00FD6C98" w:rsidRDefault="00DA7306" w:rsidP="00BC34BD">
            <w:pPr>
              <w:rPr>
                <w:rFonts w:eastAsia="Calibri" w:cstheme="minorHAnsi"/>
                <w:b/>
                <w:bCs/>
              </w:rPr>
            </w:pPr>
            <w:r w:rsidRPr="00004015">
              <w:rPr>
                <w:rFonts w:eastAsia="Calibri" w:cstheme="minorHAnsi"/>
                <w:b/>
                <w:bCs/>
              </w:rPr>
              <w:t xml:space="preserve">Name of </w:t>
            </w:r>
            <w:r>
              <w:rPr>
                <w:rFonts w:eastAsia="Calibri" w:cstheme="minorHAnsi"/>
                <w:b/>
                <w:bCs/>
              </w:rPr>
              <w:t>Lecturer</w:t>
            </w:r>
            <w:r w:rsidRPr="00004015">
              <w:rPr>
                <w:rFonts w:eastAsia="Calibri" w:cstheme="minorHAnsi"/>
                <w:b/>
                <w:bCs/>
              </w:rPr>
              <w:t>:</w:t>
            </w:r>
          </w:p>
        </w:tc>
        <w:tc>
          <w:tcPr>
            <w:tcW w:w="7796" w:type="dxa"/>
          </w:tcPr>
          <w:p w14:paraId="56C3F81B" w14:textId="77777777" w:rsidR="00DA7306" w:rsidRPr="00FD6C98" w:rsidRDefault="00DA7306" w:rsidP="00BC34BD">
            <w:pPr>
              <w:spacing w:line="276" w:lineRule="auto"/>
              <w:rPr>
                <w:rFonts w:eastAsia="Times New Roman" w:cstheme="minorHAnsi"/>
                <w:lang w:eastAsia="en-GB"/>
              </w:rPr>
            </w:pPr>
            <w:r w:rsidRPr="00C60259">
              <w:rPr>
                <w:rFonts w:eastAsia="Times New Roman" w:cstheme="minorHAnsi"/>
                <w:lang w:eastAsia="en-GB"/>
              </w:rPr>
              <w:t>Priyanthi Manjula Dassanayake</w:t>
            </w:r>
          </w:p>
        </w:tc>
      </w:tr>
      <w:tr w:rsidR="00DA7306" w:rsidRPr="00004015" w14:paraId="5CB420A7" w14:textId="77777777" w:rsidTr="00BC34BD">
        <w:trPr>
          <w:trHeight w:val="408"/>
        </w:trPr>
        <w:tc>
          <w:tcPr>
            <w:tcW w:w="2552" w:type="dxa"/>
          </w:tcPr>
          <w:p w14:paraId="48481A76" w14:textId="77777777" w:rsidR="00DA7306" w:rsidRDefault="00DA7306" w:rsidP="00BC34BD">
            <w:pPr>
              <w:rPr>
                <w:rFonts w:eastAsia="Times New Roman" w:cstheme="minorHAnsi"/>
                <w:b/>
                <w:bCs/>
                <w:lang w:eastAsia="en-GB"/>
              </w:rPr>
            </w:pPr>
            <w:r w:rsidRPr="00004015">
              <w:rPr>
                <w:rFonts w:eastAsia="Calibri" w:cstheme="minorHAnsi"/>
                <w:b/>
                <w:bCs/>
              </w:rPr>
              <w:t>Due Date:</w:t>
            </w:r>
          </w:p>
        </w:tc>
        <w:tc>
          <w:tcPr>
            <w:tcW w:w="7796" w:type="dxa"/>
          </w:tcPr>
          <w:p w14:paraId="112BE9C7" w14:textId="77777777" w:rsidR="00DA7306" w:rsidRPr="00FD6C98" w:rsidRDefault="00DA7306" w:rsidP="00BC34BD">
            <w:pPr>
              <w:spacing w:line="276" w:lineRule="auto"/>
              <w:rPr>
                <w:rFonts w:eastAsia="Times New Roman" w:cstheme="minorHAnsi"/>
                <w:lang w:eastAsia="en-GB"/>
              </w:rPr>
            </w:pPr>
            <w:r>
              <w:rPr>
                <w:rFonts w:eastAsia="Times New Roman" w:cstheme="minorHAnsi"/>
                <w:lang w:eastAsia="en-GB"/>
              </w:rPr>
              <w:t>17.10.2025</w:t>
            </w:r>
          </w:p>
        </w:tc>
      </w:tr>
      <w:tr w:rsidR="00DA7306" w:rsidRPr="00004015" w14:paraId="263CAE14" w14:textId="77777777" w:rsidTr="00BC34BD">
        <w:trPr>
          <w:trHeight w:val="408"/>
        </w:trPr>
        <w:tc>
          <w:tcPr>
            <w:tcW w:w="2552" w:type="dxa"/>
          </w:tcPr>
          <w:p w14:paraId="05558AB3" w14:textId="77777777" w:rsidR="00DA7306" w:rsidRDefault="00DA7306" w:rsidP="00BC34BD">
            <w:pPr>
              <w:rPr>
                <w:rFonts w:eastAsia="Times New Roman" w:cstheme="minorHAnsi"/>
                <w:b/>
                <w:bCs/>
                <w:lang w:eastAsia="en-GB"/>
              </w:rPr>
            </w:pPr>
            <w:r w:rsidRPr="00FD6C98">
              <w:rPr>
                <w:rFonts w:eastAsia="Times New Roman" w:cstheme="minorHAnsi"/>
                <w:b/>
                <w:bCs/>
                <w:lang w:eastAsia="en-GB"/>
              </w:rPr>
              <w:t>Assessment Type:</w:t>
            </w:r>
          </w:p>
        </w:tc>
        <w:tc>
          <w:tcPr>
            <w:tcW w:w="7796" w:type="dxa"/>
          </w:tcPr>
          <w:p w14:paraId="3DB6BB50" w14:textId="77777777" w:rsidR="00DA7306" w:rsidRPr="00FD6C98" w:rsidRDefault="00DA7306" w:rsidP="00BC34BD">
            <w:pPr>
              <w:spacing w:line="276" w:lineRule="auto"/>
              <w:rPr>
                <w:rFonts w:eastAsia="Times New Roman" w:cstheme="minorHAnsi"/>
                <w:lang w:eastAsia="en-GB"/>
              </w:rPr>
            </w:pPr>
            <w:r>
              <w:rPr>
                <w:rFonts w:eastAsia="Times New Roman" w:cstheme="minorHAnsi"/>
                <w:lang w:eastAsia="en-GB"/>
              </w:rPr>
              <w:t>Project</w:t>
            </w:r>
          </w:p>
        </w:tc>
      </w:tr>
    </w:tbl>
    <w:p w14:paraId="00EEE9B8" w14:textId="77777777" w:rsidR="00DA7306" w:rsidRPr="00004015" w:rsidRDefault="00DA7306" w:rsidP="00DA7306">
      <w:pPr>
        <w:spacing w:after="0"/>
        <w:rPr>
          <w:rFonts w:eastAsia="Times New Roman" w:cstheme="minorHAnsi"/>
          <w:b/>
          <w:sz w:val="24"/>
          <w:lang w:eastAsia="en-GB"/>
        </w:rPr>
      </w:pPr>
    </w:p>
    <w:tbl>
      <w:tblPr>
        <w:tblW w:w="1034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8"/>
        <w:gridCol w:w="851"/>
      </w:tblGrid>
      <w:tr w:rsidR="00DA7306" w:rsidRPr="00004015" w14:paraId="5A8C4F0E" w14:textId="77777777" w:rsidTr="00BC34BD">
        <w:trPr>
          <w:trHeight w:val="482"/>
        </w:trPr>
        <w:tc>
          <w:tcPr>
            <w:tcW w:w="9498" w:type="dxa"/>
            <w:vMerge w:val="restart"/>
          </w:tcPr>
          <w:p w14:paraId="6888F103" w14:textId="77777777" w:rsidR="00DA7306" w:rsidRPr="00870139" w:rsidRDefault="00DA7306" w:rsidP="00BC34BD">
            <w:pPr>
              <w:spacing w:after="0" w:line="360" w:lineRule="auto"/>
              <w:rPr>
                <w:rFonts w:eastAsia="Times New Roman" w:cstheme="minorHAnsi"/>
                <w:b/>
                <w:sz w:val="24"/>
                <w:szCs w:val="24"/>
                <w:lang w:eastAsia="en-GB"/>
              </w:rPr>
            </w:pPr>
            <w:r w:rsidRPr="00870139">
              <w:rPr>
                <w:rFonts w:eastAsia="Times New Roman" w:cstheme="minorHAnsi"/>
                <w:b/>
                <w:sz w:val="24"/>
                <w:szCs w:val="24"/>
                <w:u w:val="single"/>
                <w:lang w:eastAsia="en-GB"/>
              </w:rPr>
              <w:t>Declaration of Authenticity</w:t>
            </w:r>
            <w:r w:rsidRPr="00870139">
              <w:rPr>
                <w:rFonts w:eastAsia="Times New Roman" w:cstheme="minorHAnsi"/>
                <w:b/>
                <w:sz w:val="24"/>
                <w:szCs w:val="24"/>
                <w:lang w:eastAsia="en-GB"/>
              </w:rPr>
              <w:t xml:space="preserve"> (please check and sign):</w:t>
            </w:r>
          </w:p>
          <w:p w14:paraId="6892F0A2" w14:textId="77777777" w:rsidR="00DA7306" w:rsidRPr="00004015" w:rsidRDefault="00DA7306" w:rsidP="00BC34BD">
            <w:pPr>
              <w:spacing w:after="0" w:line="240" w:lineRule="auto"/>
              <w:rPr>
                <w:rFonts w:eastAsia="Times New Roman" w:cstheme="minorHAnsi"/>
                <w:b/>
                <w:lang w:eastAsia="en-GB"/>
              </w:rPr>
            </w:pPr>
          </w:p>
          <w:p w14:paraId="68265569" w14:textId="77777777" w:rsidR="00DA7306" w:rsidRDefault="00DA7306" w:rsidP="00BC34BD">
            <w:pPr>
              <w:spacing w:after="0"/>
              <w:rPr>
                <w:rFonts w:eastAsia="Times New Roman" w:cstheme="minorHAnsi"/>
                <w:bCs/>
                <w:lang w:eastAsia="en-GB"/>
              </w:rPr>
            </w:pPr>
            <w:r w:rsidRPr="00004015">
              <w:rPr>
                <w:rFonts w:eastAsia="Times New Roman" w:cstheme="minorHAnsi"/>
                <w:bCs/>
                <w:lang w:eastAsia="en-GB"/>
              </w:rPr>
              <w:t>By submitting this assignment</w:t>
            </w:r>
            <w:r w:rsidRPr="007A4F02">
              <w:rPr>
                <w:rFonts w:eastAsia="Times New Roman" w:cstheme="minorHAnsi"/>
                <w:bCs/>
                <w:lang w:eastAsia="en-GB"/>
              </w:rPr>
              <w:t>,</w:t>
            </w:r>
            <w:r w:rsidRPr="00004015">
              <w:rPr>
                <w:rFonts w:eastAsia="Times New Roman" w:cstheme="minorHAnsi"/>
                <w:bCs/>
                <w:lang w:eastAsia="en-GB"/>
              </w:rPr>
              <w:t xml:space="preserve"> I declare that this work is </w:t>
            </w:r>
            <w:r>
              <w:rPr>
                <w:rFonts w:eastAsia="Times New Roman" w:cstheme="minorHAnsi"/>
                <w:bCs/>
                <w:lang w:eastAsia="en-GB"/>
              </w:rPr>
              <w:t xml:space="preserve">fully </w:t>
            </w:r>
            <w:r w:rsidRPr="00004015">
              <w:rPr>
                <w:rFonts w:eastAsia="Times New Roman" w:cstheme="minorHAnsi"/>
                <w:bCs/>
                <w:lang w:eastAsia="en-GB"/>
              </w:rPr>
              <w:t>my own</w:t>
            </w:r>
            <w:r w:rsidRPr="007A4F02">
              <w:rPr>
                <w:rFonts w:eastAsia="Times New Roman" w:cstheme="minorHAnsi"/>
                <w:bCs/>
                <w:lang w:eastAsia="en-GB"/>
              </w:rPr>
              <w:t>,</w:t>
            </w:r>
            <w:r w:rsidRPr="00004015">
              <w:rPr>
                <w:rFonts w:eastAsia="Times New Roman" w:cstheme="minorHAnsi"/>
                <w:bCs/>
                <w:lang w:eastAsia="en-GB"/>
              </w:rPr>
              <w:t xml:space="preserve"> and the work of others (including internet sources) is acknowledged by quotations and appropriate</w:t>
            </w:r>
            <w:r w:rsidRPr="007A4F02">
              <w:rPr>
                <w:rFonts w:eastAsia="Times New Roman" w:cstheme="minorHAnsi"/>
                <w:bCs/>
                <w:lang w:eastAsia="en-GB"/>
              </w:rPr>
              <w:t xml:space="preserve"> citing and</w:t>
            </w:r>
            <w:r w:rsidRPr="00004015">
              <w:rPr>
                <w:rFonts w:eastAsia="Times New Roman" w:cstheme="minorHAnsi"/>
                <w:bCs/>
                <w:lang w:eastAsia="en-GB"/>
              </w:rPr>
              <w:t xml:space="preserve"> referencing.</w:t>
            </w:r>
          </w:p>
          <w:p w14:paraId="21A77FD4" w14:textId="77777777" w:rsidR="00DA7306" w:rsidRPr="00E1781C" w:rsidRDefault="00DA7306" w:rsidP="00BC34BD">
            <w:pPr>
              <w:spacing w:after="0"/>
              <w:rPr>
                <w:rFonts w:eastAsia="Times New Roman" w:cstheme="minorHAnsi"/>
                <w:bCs/>
                <w:sz w:val="8"/>
                <w:szCs w:val="8"/>
                <w:lang w:eastAsia="en-GB"/>
              </w:rPr>
            </w:pPr>
          </w:p>
          <w:p w14:paraId="31DFA3F6" w14:textId="77777777" w:rsidR="00DA7306" w:rsidRDefault="00DA7306" w:rsidP="00BC34BD">
            <w:pPr>
              <w:spacing w:after="0"/>
              <w:rPr>
                <w:rFonts w:eastAsia="Times New Roman" w:cstheme="minorHAnsi"/>
                <w:bCs/>
                <w:lang w:eastAsia="en-GB"/>
              </w:rPr>
            </w:pPr>
            <w:r w:rsidRPr="00004015">
              <w:rPr>
                <w:rFonts w:eastAsia="Times New Roman" w:cstheme="minorHAnsi"/>
                <w:bCs/>
                <w:lang w:eastAsia="en-GB"/>
              </w:rPr>
              <w:t xml:space="preserve">I declare that this work has not made use of </w:t>
            </w:r>
            <w:r>
              <w:rPr>
                <w:rFonts w:eastAsia="Times New Roman" w:cstheme="minorHAnsi"/>
                <w:bCs/>
                <w:lang w:eastAsia="en-GB"/>
              </w:rPr>
              <w:t xml:space="preserve">the </w:t>
            </w:r>
            <w:r w:rsidRPr="00004015">
              <w:rPr>
                <w:rFonts w:eastAsia="Times New Roman" w:cstheme="minorHAnsi"/>
                <w:bCs/>
                <w:lang w:eastAsia="en-GB"/>
              </w:rPr>
              <w:t>work of any other student(s) past or present at this or any other educational institution or source.</w:t>
            </w:r>
          </w:p>
          <w:p w14:paraId="6BA1D3D4" w14:textId="77777777" w:rsidR="00DA7306" w:rsidRPr="00E1781C" w:rsidRDefault="00DA7306" w:rsidP="00BC34BD">
            <w:pPr>
              <w:spacing w:after="0"/>
              <w:rPr>
                <w:rFonts w:eastAsia="Times New Roman" w:cstheme="minorHAnsi"/>
                <w:bCs/>
                <w:sz w:val="8"/>
                <w:szCs w:val="8"/>
                <w:lang w:eastAsia="en-GB"/>
              </w:rPr>
            </w:pPr>
          </w:p>
          <w:p w14:paraId="3A486673" w14:textId="77777777" w:rsidR="00DA7306" w:rsidRPr="007A4F02" w:rsidRDefault="00DA7306" w:rsidP="00BC34BD">
            <w:pPr>
              <w:spacing w:after="0"/>
              <w:textAlignment w:val="baseline"/>
              <w:rPr>
                <w:rFonts w:eastAsia="Times New Roman" w:cstheme="minorHAnsi"/>
                <w:lang w:eastAsia="en-GB"/>
              </w:rPr>
            </w:pPr>
            <w:r w:rsidRPr="00004015">
              <w:rPr>
                <w:rFonts w:eastAsia="Times New Roman" w:cstheme="minorHAnsi"/>
                <w:bCs/>
                <w:lang w:eastAsia="en-GB"/>
              </w:rPr>
              <w:t>I declare that I have not c</w:t>
            </w:r>
            <w:r w:rsidRPr="00004015">
              <w:rPr>
                <w:rFonts w:eastAsia="Times New Roman" w:cstheme="minorHAnsi"/>
                <w:lang w:eastAsia="en-GB"/>
              </w:rPr>
              <w:t xml:space="preserve">ommissioned another person to complete this work. This could include the use of professional </w:t>
            </w:r>
            <w:r>
              <w:rPr>
                <w:rFonts w:eastAsia="Times New Roman" w:cstheme="minorHAnsi"/>
                <w:lang w:eastAsia="en-GB"/>
              </w:rPr>
              <w:t>essay-writing</w:t>
            </w:r>
            <w:r w:rsidRPr="00004015">
              <w:rPr>
                <w:rFonts w:eastAsia="Times New Roman" w:cstheme="minorHAnsi"/>
                <w:lang w:eastAsia="en-GB"/>
              </w:rPr>
              <w:t xml:space="preserve"> services, essay banks</w:t>
            </w:r>
            <w:r w:rsidRPr="007A4F02">
              <w:rPr>
                <w:rFonts w:eastAsia="Times New Roman" w:cstheme="minorHAnsi"/>
                <w:lang w:eastAsia="en-GB"/>
              </w:rPr>
              <w:t>,</w:t>
            </w:r>
            <w:r w:rsidRPr="00004015">
              <w:rPr>
                <w:rFonts w:eastAsia="Times New Roman" w:cstheme="minorHAnsi"/>
                <w:lang w:eastAsia="en-GB"/>
              </w:rPr>
              <w:t xml:space="preserve"> or</w:t>
            </w:r>
            <w:r w:rsidRPr="007A4F02">
              <w:rPr>
                <w:rFonts w:eastAsia="Times New Roman" w:cstheme="minorHAnsi"/>
                <w:lang w:eastAsia="en-GB"/>
              </w:rPr>
              <w:t xml:space="preserve"> </w:t>
            </w:r>
            <w:r>
              <w:rPr>
                <w:rFonts w:eastAsia="Times New Roman" w:cstheme="minorHAnsi"/>
                <w:lang w:eastAsia="en-GB"/>
              </w:rPr>
              <w:t>ghostwriting</w:t>
            </w:r>
            <w:r w:rsidRPr="00004015">
              <w:rPr>
                <w:rFonts w:eastAsia="Times New Roman" w:cstheme="minorHAnsi"/>
                <w:lang w:eastAsia="en-GB"/>
              </w:rPr>
              <w:t xml:space="preserve"> services. </w:t>
            </w:r>
          </w:p>
          <w:p w14:paraId="068F1C21" w14:textId="77777777" w:rsidR="00DA7306" w:rsidRPr="00E1781C" w:rsidRDefault="00DA7306" w:rsidP="00BC34BD">
            <w:pPr>
              <w:spacing w:after="0"/>
              <w:textAlignment w:val="baseline"/>
              <w:rPr>
                <w:rFonts w:eastAsia="Times New Roman" w:cstheme="minorHAnsi"/>
                <w:sz w:val="8"/>
                <w:szCs w:val="8"/>
                <w:lang w:eastAsia="en-GB"/>
              </w:rPr>
            </w:pPr>
          </w:p>
          <w:p w14:paraId="3B36C301" w14:textId="77777777" w:rsidR="00DA7306" w:rsidRDefault="00DA7306" w:rsidP="00BC34BD">
            <w:pPr>
              <w:spacing w:after="0"/>
              <w:textAlignment w:val="baseline"/>
              <w:rPr>
                <w:rFonts w:eastAsia="Times New Roman" w:cstheme="minorHAnsi"/>
                <w:lang w:eastAsia="en-GB"/>
              </w:rPr>
            </w:pPr>
            <w:r w:rsidRPr="00004015">
              <w:rPr>
                <w:rFonts w:eastAsia="Times New Roman" w:cstheme="minorHAnsi"/>
                <w:bCs/>
                <w:lang w:eastAsia="en-GB"/>
              </w:rPr>
              <w:t xml:space="preserve">I declare that I have not </w:t>
            </w:r>
            <w:r w:rsidRPr="007A4F02">
              <w:rPr>
                <w:rFonts w:eastAsia="Times New Roman" w:cstheme="minorHAnsi"/>
                <w:bCs/>
                <w:lang w:eastAsia="en-GB"/>
              </w:rPr>
              <w:t xml:space="preserve">asked </w:t>
            </w:r>
            <w:r w:rsidRPr="00004015">
              <w:rPr>
                <w:rFonts w:eastAsia="Times New Roman" w:cstheme="minorHAnsi"/>
                <w:lang w:eastAsia="en-GB"/>
              </w:rPr>
              <w:t>another person to complete this work</w:t>
            </w:r>
            <w:r w:rsidRPr="007A4F02">
              <w:rPr>
                <w:rFonts w:eastAsia="Times New Roman" w:cstheme="minorHAnsi"/>
                <w:lang w:eastAsia="en-GB"/>
              </w:rPr>
              <w:t xml:space="preserve"> for me</w:t>
            </w:r>
            <w:r w:rsidRPr="00004015">
              <w:rPr>
                <w:rFonts w:eastAsia="Times New Roman" w:cstheme="minorHAnsi"/>
                <w:lang w:eastAsia="en-GB"/>
              </w:rPr>
              <w:t xml:space="preserve">. This could include the </w:t>
            </w:r>
            <w:r w:rsidRPr="007A4F02">
              <w:rPr>
                <w:rFonts w:eastAsia="Times New Roman" w:cstheme="minorHAnsi"/>
                <w:lang w:eastAsia="en-GB"/>
              </w:rPr>
              <w:t>help</w:t>
            </w:r>
            <w:r w:rsidRPr="00004015">
              <w:rPr>
                <w:rFonts w:eastAsia="Times New Roman" w:cstheme="minorHAnsi"/>
                <w:lang w:eastAsia="en-GB"/>
              </w:rPr>
              <w:t xml:space="preserve"> of </w:t>
            </w:r>
            <w:r w:rsidRPr="007A4F02">
              <w:rPr>
                <w:rFonts w:eastAsia="Times New Roman" w:cstheme="minorHAnsi"/>
                <w:lang w:eastAsia="en-GB"/>
              </w:rPr>
              <w:t>friends, classmates, other students, or family members.</w:t>
            </w:r>
          </w:p>
          <w:p w14:paraId="3EE3CCDD" w14:textId="77777777" w:rsidR="00DA7306" w:rsidRPr="00A848CA" w:rsidRDefault="00DA7306" w:rsidP="00BC34BD">
            <w:pPr>
              <w:spacing w:after="0"/>
              <w:textAlignment w:val="baseline"/>
              <w:rPr>
                <w:rFonts w:eastAsia="Times New Roman" w:cstheme="minorHAnsi"/>
                <w:sz w:val="8"/>
                <w:szCs w:val="8"/>
                <w:lang w:eastAsia="en-GB"/>
              </w:rPr>
            </w:pPr>
          </w:p>
          <w:p w14:paraId="44370969" w14:textId="77777777" w:rsidR="00DA7306" w:rsidRPr="007A4F02" w:rsidRDefault="00DA7306" w:rsidP="00BC34BD">
            <w:pPr>
              <w:spacing w:after="0"/>
              <w:textAlignment w:val="baseline"/>
              <w:rPr>
                <w:rFonts w:eastAsia="Times New Roman" w:cstheme="minorHAnsi"/>
                <w:lang w:eastAsia="en-GB"/>
              </w:rPr>
            </w:pPr>
            <w:r w:rsidRPr="00A848CA">
              <w:rPr>
                <w:rFonts w:eastAsia="Times New Roman" w:cstheme="minorHAnsi"/>
                <w:lang w:eastAsia="en-GB"/>
              </w:rPr>
              <w:t xml:space="preserve">I declare I have not used any AI software to </w:t>
            </w:r>
            <w:r>
              <w:rPr>
                <w:rFonts w:eastAsia="Times New Roman" w:cstheme="minorHAnsi"/>
                <w:lang w:eastAsia="en-GB"/>
              </w:rPr>
              <w:t>help</w:t>
            </w:r>
            <w:r w:rsidRPr="00A848CA">
              <w:rPr>
                <w:rFonts w:eastAsia="Times New Roman" w:cstheme="minorHAnsi"/>
                <w:lang w:eastAsia="en-GB"/>
              </w:rPr>
              <w:t xml:space="preserve"> writ</w:t>
            </w:r>
            <w:r>
              <w:rPr>
                <w:rFonts w:eastAsia="Times New Roman" w:cstheme="minorHAnsi"/>
                <w:lang w:eastAsia="en-GB"/>
              </w:rPr>
              <w:t>e</w:t>
            </w:r>
            <w:r w:rsidRPr="00A848CA">
              <w:rPr>
                <w:rFonts w:eastAsia="Times New Roman" w:cstheme="minorHAnsi"/>
                <w:lang w:eastAsia="en-GB"/>
              </w:rPr>
              <w:t xml:space="preserve"> this work</w:t>
            </w:r>
            <w:r>
              <w:rPr>
                <w:rFonts w:eastAsia="Times New Roman" w:cstheme="minorHAnsi"/>
                <w:lang w:eastAsia="en-GB"/>
              </w:rPr>
              <w:t xml:space="preserve"> outside of the assessment brief/guidelines</w:t>
            </w:r>
            <w:r w:rsidRPr="00A848CA">
              <w:rPr>
                <w:rFonts w:eastAsia="Times New Roman" w:cstheme="minorHAnsi"/>
                <w:lang w:eastAsia="en-GB"/>
              </w:rPr>
              <w:t xml:space="preserve"> (this includes translation tools, paraphrasing tools, or content creation websites such as ‘ChatGPT’)</w:t>
            </w:r>
            <w:r>
              <w:rPr>
                <w:rFonts w:eastAsia="Times New Roman" w:cstheme="minorHAnsi"/>
                <w:lang w:eastAsia="en-GB"/>
              </w:rPr>
              <w:t>, other than for proofreading.</w:t>
            </w:r>
          </w:p>
          <w:p w14:paraId="0E70D3CB" w14:textId="77777777" w:rsidR="00DA7306" w:rsidRPr="00E1781C" w:rsidRDefault="00DA7306" w:rsidP="00BC34BD">
            <w:pPr>
              <w:spacing w:after="0"/>
              <w:textAlignment w:val="baseline"/>
              <w:rPr>
                <w:rFonts w:eastAsia="Times New Roman" w:cstheme="minorHAnsi"/>
                <w:sz w:val="8"/>
                <w:szCs w:val="8"/>
                <w:lang w:eastAsia="en-GB"/>
              </w:rPr>
            </w:pPr>
          </w:p>
          <w:p w14:paraId="1979D3A3" w14:textId="77777777" w:rsidR="00DA7306" w:rsidRPr="00004015" w:rsidRDefault="00DA7306" w:rsidP="00BC34BD">
            <w:pPr>
              <w:spacing w:after="0"/>
              <w:rPr>
                <w:rFonts w:eastAsia="Times New Roman" w:cstheme="minorHAnsi"/>
                <w:b/>
                <w:lang w:eastAsia="en-GB"/>
              </w:rPr>
            </w:pPr>
            <w:r w:rsidRPr="00004015">
              <w:rPr>
                <w:rFonts w:eastAsia="Times New Roman" w:cstheme="minorHAnsi"/>
                <w:bCs/>
                <w:color w:val="000000"/>
                <w:lang w:eastAsia="en-GB"/>
              </w:rPr>
              <w:t xml:space="preserve">I acknowledge that I have read </w:t>
            </w:r>
            <w:r w:rsidRPr="007A4F02">
              <w:rPr>
                <w:rFonts w:eastAsia="Times New Roman" w:cstheme="minorHAnsi"/>
                <w:bCs/>
                <w:color w:val="000000"/>
                <w:lang w:eastAsia="en-GB"/>
              </w:rPr>
              <w:t xml:space="preserve">all </w:t>
            </w:r>
            <w:r w:rsidRPr="00004015">
              <w:rPr>
                <w:rFonts w:eastAsia="Times New Roman" w:cstheme="minorHAnsi"/>
                <w:bCs/>
                <w:color w:val="000000"/>
                <w:lang w:eastAsia="en-GB"/>
              </w:rPr>
              <w:t xml:space="preserve">the texts </w:t>
            </w:r>
            <w:r w:rsidRPr="007A4F02">
              <w:rPr>
                <w:rFonts w:eastAsia="Times New Roman" w:cstheme="minorHAnsi"/>
                <w:bCs/>
                <w:color w:val="000000"/>
                <w:lang w:eastAsia="en-GB"/>
              </w:rPr>
              <w:t>listed in the bibliography or references list</w:t>
            </w:r>
            <w:r w:rsidRPr="00004015">
              <w:rPr>
                <w:rFonts w:eastAsia="Times New Roman" w:cstheme="minorHAnsi"/>
                <w:bCs/>
                <w:color w:val="000000"/>
                <w:lang w:eastAsia="en-GB"/>
              </w:rPr>
              <w:t>. I confirm</w:t>
            </w:r>
            <w:r w:rsidRPr="007A4F02">
              <w:rPr>
                <w:rFonts w:eastAsia="Times New Roman" w:cstheme="minorHAnsi"/>
                <w:bCs/>
                <w:color w:val="000000"/>
                <w:lang w:eastAsia="en-GB"/>
              </w:rPr>
              <w:t xml:space="preserve"> all sources cited in the work appear in the bibliography or references list at the end.</w:t>
            </w:r>
            <w:r w:rsidRPr="00004015">
              <w:rPr>
                <w:rFonts w:eastAsia="Times New Roman" w:cstheme="minorHAnsi"/>
                <w:bCs/>
                <w:color w:val="000000"/>
                <w:lang w:eastAsia="en-GB"/>
              </w:rPr>
              <w:t xml:space="preserve"> </w:t>
            </w:r>
          </w:p>
        </w:tc>
        <w:tc>
          <w:tcPr>
            <w:tcW w:w="851" w:type="dxa"/>
          </w:tcPr>
          <w:p w14:paraId="71B8D33A" w14:textId="77777777" w:rsidR="00DA7306" w:rsidRPr="00004015" w:rsidRDefault="00DA7306" w:rsidP="00BC34BD">
            <w:pPr>
              <w:spacing w:after="0" w:line="360" w:lineRule="auto"/>
              <w:rPr>
                <w:rFonts w:eastAsia="Times New Roman" w:cstheme="minorHAnsi"/>
                <w:b/>
                <w:noProof/>
                <w:lang w:eastAsia="en-GB"/>
              </w:rPr>
            </w:pPr>
            <w:r>
              <w:rPr>
                <w:rFonts w:eastAsia="Times New Roman" w:cstheme="minorHAnsi"/>
                <w:b/>
                <w:noProof/>
                <w:lang w:eastAsia="en-GB"/>
              </w:rPr>
              <mc:AlternateContent>
                <mc:Choice Requires="wps">
                  <w:drawing>
                    <wp:anchor distT="0" distB="0" distL="114300" distR="114300" simplePos="0" relativeHeight="251659264" behindDoc="0" locked="0" layoutInCell="1" allowOverlap="1" wp14:anchorId="20A9D45A" wp14:editId="2E444867">
                      <wp:simplePos x="0" y="0"/>
                      <wp:positionH relativeFrom="column">
                        <wp:posOffset>64135</wp:posOffset>
                      </wp:positionH>
                      <wp:positionV relativeFrom="paragraph">
                        <wp:posOffset>54610</wp:posOffset>
                      </wp:positionV>
                      <wp:extent cx="260350" cy="209550"/>
                      <wp:effectExtent l="0" t="0" r="6350" b="0"/>
                      <wp:wrapNone/>
                      <wp:docPr id="5" name="Rectangle 5"/>
                      <wp:cNvGraphicFramePr/>
                      <a:graphic xmlns:a="http://schemas.openxmlformats.org/drawingml/2006/main">
                        <a:graphicData uri="http://schemas.microsoft.com/office/word/2010/wordprocessingShape">
                          <wps:wsp>
                            <wps:cNvSpPr/>
                            <wps:spPr>
                              <a:xfrm>
                                <a:off x="0" y="0"/>
                                <a:ext cx="260350" cy="209550"/>
                              </a:xfrm>
                              <a:prstGeom prst="rect">
                                <a:avLst/>
                              </a:prstGeom>
                              <a:blipFill>
                                <a:blip r:embed="rId9">
                                  <a:biLevel thresh="75000"/>
                                </a:blip>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6CE51" id="Rectangle 5" o:spid="_x0000_s1026" style="position:absolute;margin-left:5.05pt;margin-top:4.3pt;width:20.5pt;height: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" stroked="f" strokeweight="2pt">
                      <v:fill r:id="rId10" o:title="" recolor="t" rotate="t" type="frame"/>
                      <v:imagedata grayscale="t" bilevel="t"/>
                    </v:rect>
                  </w:pict>
                </mc:Fallback>
              </mc:AlternateContent>
            </w:r>
          </w:p>
        </w:tc>
      </w:tr>
      <w:tr w:rsidR="00DA7306" w:rsidRPr="00004015" w14:paraId="33E91C07" w14:textId="77777777" w:rsidTr="00BC34BD">
        <w:trPr>
          <w:trHeight w:val="744"/>
        </w:trPr>
        <w:tc>
          <w:tcPr>
            <w:tcW w:w="9498" w:type="dxa"/>
            <w:vMerge/>
          </w:tcPr>
          <w:p w14:paraId="53C1B702" w14:textId="77777777" w:rsidR="00DA7306" w:rsidRPr="00004015" w:rsidRDefault="00DA7306" w:rsidP="00BC34BD">
            <w:pPr>
              <w:spacing w:after="0" w:line="360" w:lineRule="auto"/>
              <w:rPr>
                <w:rFonts w:eastAsia="Times New Roman" w:cstheme="minorHAnsi"/>
                <w:b/>
                <w:lang w:eastAsia="en-GB"/>
              </w:rPr>
            </w:pPr>
          </w:p>
        </w:tc>
        <w:tc>
          <w:tcPr>
            <w:tcW w:w="851" w:type="dxa"/>
          </w:tcPr>
          <w:p w14:paraId="4996A948" w14:textId="77777777" w:rsidR="00DA7306" w:rsidRPr="00004015" w:rsidRDefault="00DA7306" w:rsidP="00BC34BD">
            <w:pPr>
              <w:spacing w:after="0" w:line="360" w:lineRule="auto"/>
              <w:rPr>
                <w:rFonts w:eastAsia="Times New Roman" w:cstheme="minorHAnsi"/>
                <w:b/>
                <w:lang w:eastAsia="en-GB"/>
              </w:rPr>
            </w:pPr>
            <w:r>
              <w:rPr>
                <w:rFonts w:eastAsia="Times New Roman" w:cstheme="minorHAnsi"/>
                <w:b/>
                <w:noProof/>
                <w:lang w:eastAsia="en-GB"/>
              </w:rPr>
              <mc:AlternateContent>
                <mc:Choice Requires="wps">
                  <w:drawing>
                    <wp:anchor distT="0" distB="0" distL="114300" distR="114300" simplePos="0" relativeHeight="251660288" behindDoc="0" locked="0" layoutInCell="1" allowOverlap="1" wp14:anchorId="0C9A6ABE" wp14:editId="1AFDADE7">
                      <wp:simplePos x="0" y="0"/>
                      <wp:positionH relativeFrom="column">
                        <wp:posOffset>40640</wp:posOffset>
                      </wp:positionH>
                      <wp:positionV relativeFrom="paragraph">
                        <wp:posOffset>123825</wp:posOffset>
                      </wp:positionV>
                      <wp:extent cx="260350" cy="209550"/>
                      <wp:effectExtent l="0" t="0" r="6350" b="0"/>
                      <wp:wrapNone/>
                      <wp:docPr id="1103899461" name="Rectangle 1103899461"/>
                      <wp:cNvGraphicFramePr/>
                      <a:graphic xmlns:a="http://schemas.openxmlformats.org/drawingml/2006/main">
                        <a:graphicData uri="http://schemas.microsoft.com/office/word/2010/wordprocessingShape">
                          <wps:wsp>
                            <wps:cNvSpPr/>
                            <wps:spPr>
                              <a:xfrm>
                                <a:off x="0" y="0"/>
                                <a:ext cx="260350" cy="209550"/>
                              </a:xfrm>
                              <a:prstGeom prst="rect">
                                <a:avLst/>
                              </a:prstGeom>
                              <a:blipFill>
                                <a:blip r:embed="rId9">
                                  <a:biLevel thresh="75000"/>
                                </a:blip>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4F3D3A" id="Rectangle 1103899461" o:spid="_x0000_s1026" style="position:absolute;margin-left:3.2pt;margin-top:9.75pt;width:20.5pt;height: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" stroked="f" strokeweight="2pt">
                      <v:fill r:id="rId10" o:title="" recolor="t" rotate="t" type="frame"/>
                      <v:imagedata grayscale="t" bilevel="t"/>
                    </v:rect>
                  </w:pict>
                </mc:Fallback>
              </mc:AlternateContent>
            </w:r>
          </w:p>
        </w:tc>
      </w:tr>
      <w:tr w:rsidR="00DA7306" w:rsidRPr="00004015" w14:paraId="0CA63416" w14:textId="77777777" w:rsidTr="00BC34BD">
        <w:trPr>
          <w:trHeight w:val="744"/>
        </w:trPr>
        <w:tc>
          <w:tcPr>
            <w:tcW w:w="9498" w:type="dxa"/>
            <w:vMerge/>
          </w:tcPr>
          <w:p w14:paraId="10E50F77" w14:textId="77777777" w:rsidR="00DA7306" w:rsidRPr="00004015" w:rsidRDefault="00DA7306" w:rsidP="00BC34BD">
            <w:pPr>
              <w:spacing w:after="0" w:line="360" w:lineRule="auto"/>
              <w:rPr>
                <w:rFonts w:eastAsia="Times New Roman" w:cstheme="minorHAnsi"/>
                <w:b/>
                <w:lang w:eastAsia="en-GB"/>
              </w:rPr>
            </w:pPr>
          </w:p>
        </w:tc>
        <w:tc>
          <w:tcPr>
            <w:tcW w:w="851" w:type="dxa"/>
          </w:tcPr>
          <w:p w14:paraId="3E8EF051" w14:textId="77777777" w:rsidR="00DA7306" w:rsidRPr="00004015" w:rsidRDefault="00DA7306" w:rsidP="00BC34BD">
            <w:pPr>
              <w:spacing w:after="0" w:line="360" w:lineRule="auto"/>
              <w:rPr>
                <w:rFonts w:eastAsia="Times New Roman" w:cstheme="minorHAnsi"/>
                <w:b/>
                <w:lang w:eastAsia="en-GB"/>
              </w:rPr>
            </w:pPr>
            <w:r>
              <w:rPr>
                <w:rFonts w:eastAsia="Times New Roman" w:cstheme="minorHAnsi"/>
                <w:b/>
                <w:noProof/>
                <w:lang w:eastAsia="en-GB"/>
              </w:rPr>
              <mc:AlternateContent>
                <mc:Choice Requires="wps">
                  <w:drawing>
                    <wp:anchor distT="0" distB="0" distL="114300" distR="114300" simplePos="0" relativeHeight="251661312" behindDoc="0" locked="0" layoutInCell="1" allowOverlap="1" wp14:anchorId="11053736" wp14:editId="1023C040">
                      <wp:simplePos x="0" y="0"/>
                      <wp:positionH relativeFrom="column">
                        <wp:posOffset>31115</wp:posOffset>
                      </wp:positionH>
                      <wp:positionV relativeFrom="paragraph">
                        <wp:posOffset>121285</wp:posOffset>
                      </wp:positionV>
                      <wp:extent cx="260350" cy="209550"/>
                      <wp:effectExtent l="0" t="0" r="6350" b="0"/>
                      <wp:wrapNone/>
                      <wp:docPr id="1216121695" name="Rectangle 1216121695"/>
                      <wp:cNvGraphicFramePr/>
                      <a:graphic xmlns:a="http://schemas.openxmlformats.org/drawingml/2006/main">
                        <a:graphicData uri="http://schemas.microsoft.com/office/word/2010/wordprocessingShape">
                          <wps:wsp>
                            <wps:cNvSpPr/>
                            <wps:spPr>
                              <a:xfrm>
                                <a:off x="0" y="0"/>
                                <a:ext cx="260350" cy="209550"/>
                              </a:xfrm>
                              <a:prstGeom prst="rect">
                                <a:avLst/>
                              </a:prstGeom>
                              <a:blipFill>
                                <a:blip r:embed="rId9">
                                  <a:biLevel thresh="75000"/>
                                </a:blip>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478D97" id="Rectangle 1216121695" o:spid="_x0000_s1026" style="position:absolute;margin-left:2.45pt;margin-top:9.55pt;width:20.5pt;height: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" stroked="f" strokeweight="2pt">
                      <v:fill r:id="rId10" o:title="" recolor="t" rotate="t" type="frame"/>
                      <v:imagedata grayscale="t" bilevel="t"/>
                    </v:rect>
                  </w:pict>
                </mc:Fallback>
              </mc:AlternateContent>
            </w:r>
          </w:p>
        </w:tc>
      </w:tr>
      <w:tr w:rsidR="00DA7306" w:rsidRPr="00004015" w14:paraId="13F5C062" w14:textId="77777777" w:rsidTr="00BC34BD">
        <w:trPr>
          <w:trHeight w:val="744"/>
        </w:trPr>
        <w:tc>
          <w:tcPr>
            <w:tcW w:w="9498" w:type="dxa"/>
            <w:vMerge/>
          </w:tcPr>
          <w:p w14:paraId="5F28EF9B" w14:textId="77777777" w:rsidR="00DA7306" w:rsidRPr="00004015" w:rsidRDefault="00DA7306" w:rsidP="00BC34BD">
            <w:pPr>
              <w:spacing w:after="0" w:line="360" w:lineRule="auto"/>
              <w:rPr>
                <w:rFonts w:eastAsia="Times New Roman" w:cstheme="minorHAnsi"/>
                <w:b/>
                <w:lang w:eastAsia="en-GB"/>
              </w:rPr>
            </w:pPr>
          </w:p>
        </w:tc>
        <w:tc>
          <w:tcPr>
            <w:tcW w:w="851" w:type="dxa"/>
          </w:tcPr>
          <w:p w14:paraId="407CEF51" w14:textId="77777777" w:rsidR="00DA7306" w:rsidRPr="00004015" w:rsidRDefault="00DA7306" w:rsidP="00BC34BD">
            <w:pPr>
              <w:spacing w:after="0" w:line="360" w:lineRule="auto"/>
              <w:rPr>
                <w:rFonts w:eastAsia="Times New Roman" w:cstheme="minorHAnsi"/>
                <w:b/>
                <w:lang w:eastAsia="en-GB"/>
              </w:rPr>
            </w:pPr>
            <w:r>
              <w:rPr>
                <w:rFonts w:eastAsia="Times New Roman" w:cstheme="minorHAnsi"/>
                <w:b/>
                <w:noProof/>
                <w:lang w:eastAsia="en-GB"/>
              </w:rPr>
              <mc:AlternateContent>
                <mc:Choice Requires="wps">
                  <w:drawing>
                    <wp:anchor distT="0" distB="0" distL="114300" distR="114300" simplePos="0" relativeHeight="251662336" behindDoc="0" locked="0" layoutInCell="1" allowOverlap="1" wp14:anchorId="4693227A" wp14:editId="159E8A40">
                      <wp:simplePos x="0" y="0"/>
                      <wp:positionH relativeFrom="column">
                        <wp:posOffset>50165</wp:posOffset>
                      </wp:positionH>
                      <wp:positionV relativeFrom="paragraph">
                        <wp:posOffset>137795</wp:posOffset>
                      </wp:positionV>
                      <wp:extent cx="260350" cy="209550"/>
                      <wp:effectExtent l="0" t="0" r="6350" b="0"/>
                      <wp:wrapNone/>
                      <wp:docPr id="1403872322" name="Rectangle 1403872322"/>
                      <wp:cNvGraphicFramePr/>
                      <a:graphic xmlns:a="http://schemas.openxmlformats.org/drawingml/2006/main">
                        <a:graphicData uri="http://schemas.microsoft.com/office/word/2010/wordprocessingShape">
                          <wps:wsp>
                            <wps:cNvSpPr/>
                            <wps:spPr>
                              <a:xfrm>
                                <a:off x="0" y="0"/>
                                <a:ext cx="260350" cy="209550"/>
                              </a:xfrm>
                              <a:prstGeom prst="rect">
                                <a:avLst/>
                              </a:prstGeom>
                              <a:blipFill>
                                <a:blip r:embed="rId9">
                                  <a:biLevel thresh="75000"/>
                                </a:blip>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650BC0" id="Rectangle 1403872322" o:spid="_x0000_s1026" style="position:absolute;margin-left:3.95pt;margin-top:10.85pt;width:20.5pt;height:1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" stroked="f" strokeweight="2pt">
                      <v:fill r:id="rId10" o:title="" recolor="t" rotate="t" type="frame"/>
                      <v:imagedata grayscale="t" bilevel="t"/>
                    </v:rect>
                  </w:pict>
                </mc:Fallback>
              </mc:AlternateContent>
            </w:r>
          </w:p>
        </w:tc>
      </w:tr>
      <w:tr w:rsidR="00DA7306" w:rsidRPr="00004015" w14:paraId="618901F1" w14:textId="77777777" w:rsidTr="00BC34BD">
        <w:trPr>
          <w:trHeight w:val="744"/>
        </w:trPr>
        <w:tc>
          <w:tcPr>
            <w:tcW w:w="9498" w:type="dxa"/>
            <w:vMerge/>
          </w:tcPr>
          <w:p w14:paraId="55E22DCB" w14:textId="77777777" w:rsidR="00DA7306" w:rsidRPr="00004015" w:rsidRDefault="00DA7306" w:rsidP="00BC34BD">
            <w:pPr>
              <w:spacing w:after="0" w:line="360" w:lineRule="auto"/>
              <w:rPr>
                <w:rFonts w:eastAsia="Times New Roman" w:cstheme="minorHAnsi"/>
                <w:b/>
                <w:lang w:eastAsia="en-GB"/>
              </w:rPr>
            </w:pPr>
          </w:p>
        </w:tc>
        <w:tc>
          <w:tcPr>
            <w:tcW w:w="851" w:type="dxa"/>
          </w:tcPr>
          <w:p w14:paraId="61039571" w14:textId="77777777" w:rsidR="00DA7306" w:rsidRPr="00004015" w:rsidRDefault="00DA7306" w:rsidP="00BC34BD">
            <w:pPr>
              <w:spacing w:after="0" w:line="360" w:lineRule="auto"/>
              <w:rPr>
                <w:rFonts w:eastAsia="Times New Roman" w:cstheme="minorHAnsi"/>
                <w:b/>
                <w:lang w:eastAsia="en-GB"/>
              </w:rPr>
            </w:pPr>
            <w:r>
              <w:rPr>
                <w:rFonts w:eastAsia="Times New Roman" w:cstheme="minorHAnsi"/>
                <w:b/>
                <w:noProof/>
                <w:lang w:eastAsia="en-GB"/>
              </w:rPr>
              <mc:AlternateContent>
                <mc:Choice Requires="wps">
                  <w:drawing>
                    <wp:anchor distT="0" distB="0" distL="114300" distR="114300" simplePos="0" relativeHeight="251663360" behindDoc="0" locked="0" layoutInCell="1" allowOverlap="1" wp14:anchorId="7E2A6A40" wp14:editId="3C3B1183">
                      <wp:simplePos x="0" y="0"/>
                      <wp:positionH relativeFrom="column">
                        <wp:posOffset>50165</wp:posOffset>
                      </wp:positionH>
                      <wp:positionV relativeFrom="paragraph">
                        <wp:posOffset>106680</wp:posOffset>
                      </wp:positionV>
                      <wp:extent cx="260350" cy="209550"/>
                      <wp:effectExtent l="0" t="0" r="6350" b="0"/>
                      <wp:wrapNone/>
                      <wp:docPr id="2106678768" name="Rectangle 2106678768"/>
                      <wp:cNvGraphicFramePr/>
                      <a:graphic xmlns:a="http://schemas.openxmlformats.org/drawingml/2006/main">
                        <a:graphicData uri="http://schemas.microsoft.com/office/word/2010/wordprocessingShape">
                          <wps:wsp>
                            <wps:cNvSpPr/>
                            <wps:spPr>
                              <a:xfrm>
                                <a:off x="0" y="0"/>
                                <a:ext cx="260350" cy="209550"/>
                              </a:xfrm>
                              <a:prstGeom prst="rect">
                                <a:avLst/>
                              </a:prstGeom>
                              <a:blipFill>
                                <a:blip r:embed="rId9">
                                  <a:biLevel thresh="75000"/>
                                </a:blip>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70260A" id="Rectangle 2106678768" o:spid="_x0000_s1026" style="position:absolute;margin-left:3.95pt;margin-top:8.4pt;width:20.5pt;height: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" stroked="f" strokeweight="2pt">
                      <v:fill r:id="rId10" o:title="" recolor="t" rotate="t" type="frame"/>
                      <v:imagedata grayscale="t" bilevel="t"/>
                    </v:rect>
                  </w:pict>
                </mc:Fallback>
              </mc:AlternateContent>
            </w:r>
          </w:p>
        </w:tc>
      </w:tr>
      <w:tr w:rsidR="00DA7306" w:rsidRPr="00004015" w14:paraId="5A11D20D" w14:textId="77777777" w:rsidTr="00BC34BD">
        <w:trPr>
          <w:trHeight w:val="715"/>
        </w:trPr>
        <w:tc>
          <w:tcPr>
            <w:tcW w:w="9498" w:type="dxa"/>
            <w:vMerge/>
          </w:tcPr>
          <w:p w14:paraId="601C57FC" w14:textId="77777777" w:rsidR="00DA7306" w:rsidRPr="00004015" w:rsidRDefault="00DA7306" w:rsidP="00BC34BD">
            <w:pPr>
              <w:spacing w:after="0" w:line="360" w:lineRule="auto"/>
              <w:rPr>
                <w:rFonts w:eastAsia="Times New Roman" w:cstheme="minorHAnsi"/>
                <w:b/>
                <w:lang w:eastAsia="en-GB"/>
              </w:rPr>
            </w:pPr>
          </w:p>
        </w:tc>
        <w:tc>
          <w:tcPr>
            <w:tcW w:w="851" w:type="dxa"/>
          </w:tcPr>
          <w:p w14:paraId="3A684BCB" w14:textId="77777777" w:rsidR="00DA7306" w:rsidRDefault="00DA7306" w:rsidP="00BC34BD">
            <w:pPr>
              <w:spacing w:after="0" w:line="360" w:lineRule="auto"/>
              <w:rPr>
                <w:rFonts w:eastAsia="Times New Roman" w:cstheme="minorHAnsi"/>
                <w:b/>
                <w:lang w:eastAsia="en-GB"/>
              </w:rPr>
            </w:pPr>
            <w:r>
              <w:rPr>
                <w:rFonts w:eastAsia="Times New Roman" w:cstheme="minorHAnsi"/>
                <w:b/>
                <w:noProof/>
                <w:lang w:eastAsia="en-GB"/>
              </w:rPr>
              <mc:AlternateContent>
                <mc:Choice Requires="wps">
                  <w:drawing>
                    <wp:anchor distT="0" distB="0" distL="114300" distR="114300" simplePos="0" relativeHeight="251664384" behindDoc="0" locked="0" layoutInCell="1" allowOverlap="1" wp14:anchorId="411B9699" wp14:editId="5A6D3469">
                      <wp:simplePos x="0" y="0"/>
                      <wp:positionH relativeFrom="column">
                        <wp:posOffset>51435</wp:posOffset>
                      </wp:positionH>
                      <wp:positionV relativeFrom="paragraph">
                        <wp:posOffset>230505</wp:posOffset>
                      </wp:positionV>
                      <wp:extent cx="260350" cy="200025"/>
                      <wp:effectExtent l="0" t="0" r="6350" b="9525"/>
                      <wp:wrapNone/>
                      <wp:docPr id="801848515" name="Rectangle 801848515"/>
                      <wp:cNvGraphicFramePr/>
                      <a:graphic xmlns:a="http://schemas.openxmlformats.org/drawingml/2006/main">
                        <a:graphicData uri="http://schemas.microsoft.com/office/word/2010/wordprocessingShape">
                          <wps:wsp>
                            <wps:cNvSpPr/>
                            <wps:spPr>
                              <a:xfrm>
                                <a:off x="0" y="0"/>
                                <a:ext cx="260350" cy="200025"/>
                              </a:xfrm>
                              <a:prstGeom prst="rect">
                                <a:avLst/>
                              </a:prstGeom>
                              <a:blipFill>
                                <a:blip r:embed="rId9">
                                  <a:biLevel thresh="75000"/>
                                </a:blip>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BE87A" id="Rectangle 801848515" o:spid="_x0000_s1026" style="position:absolute;margin-left:4.05pt;margin-top:18.15pt;width:20.5pt;height:15.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" stroked="f" strokeweight="2pt">
                      <v:fill r:id="rId10" o:title="" recolor="t" rotate="t" type="frame"/>
                      <v:imagedata grayscale="t" bilevel="t"/>
                    </v:rect>
                  </w:pict>
                </mc:Fallback>
              </mc:AlternateContent>
            </w:r>
          </w:p>
          <w:p w14:paraId="4E307E24" w14:textId="77777777" w:rsidR="00DA7306" w:rsidRDefault="00DA7306" w:rsidP="00BC34BD">
            <w:pPr>
              <w:spacing w:after="0" w:line="360" w:lineRule="auto"/>
              <w:rPr>
                <w:rFonts w:eastAsia="Times New Roman" w:cstheme="minorHAnsi"/>
                <w:b/>
                <w:lang w:eastAsia="en-GB"/>
              </w:rPr>
            </w:pPr>
          </w:p>
          <w:p w14:paraId="35640B49" w14:textId="77777777" w:rsidR="00DA7306" w:rsidRPr="00004015" w:rsidRDefault="00DA7306" w:rsidP="00BC34BD">
            <w:pPr>
              <w:spacing w:after="0" w:line="240" w:lineRule="auto"/>
              <w:rPr>
                <w:rFonts w:eastAsia="Times New Roman" w:cstheme="minorHAnsi"/>
                <w:b/>
                <w:lang w:eastAsia="en-GB"/>
              </w:rPr>
            </w:pPr>
          </w:p>
        </w:tc>
      </w:tr>
      <w:tr w:rsidR="00DA7306" w:rsidRPr="00004015" w14:paraId="433E61FE" w14:textId="77777777" w:rsidTr="00BC34BD">
        <w:trPr>
          <w:trHeight w:val="715"/>
        </w:trPr>
        <w:tc>
          <w:tcPr>
            <w:tcW w:w="9498" w:type="dxa"/>
            <w:vMerge/>
          </w:tcPr>
          <w:p w14:paraId="78B41117" w14:textId="77777777" w:rsidR="00DA7306" w:rsidRPr="00004015" w:rsidRDefault="00DA7306" w:rsidP="00BC34BD">
            <w:pPr>
              <w:spacing w:after="0" w:line="360" w:lineRule="auto"/>
              <w:rPr>
                <w:rFonts w:eastAsia="Times New Roman" w:cstheme="minorHAnsi"/>
                <w:b/>
                <w:lang w:eastAsia="en-GB"/>
              </w:rPr>
            </w:pPr>
          </w:p>
        </w:tc>
        <w:tc>
          <w:tcPr>
            <w:tcW w:w="851" w:type="dxa"/>
          </w:tcPr>
          <w:p w14:paraId="2F008D6D" w14:textId="77777777" w:rsidR="00DA7306" w:rsidRPr="00004015" w:rsidRDefault="00DA7306" w:rsidP="00BC34BD">
            <w:pPr>
              <w:spacing w:after="0" w:line="360" w:lineRule="auto"/>
              <w:rPr>
                <w:rFonts w:eastAsia="Times New Roman" w:cstheme="minorHAnsi"/>
                <w:b/>
                <w:lang w:eastAsia="en-GB"/>
              </w:rPr>
            </w:pPr>
            <w:r>
              <w:rPr>
                <w:rFonts w:eastAsia="Times New Roman" w:cstheme="minorHAnsi"/>
                <w:b/>
                <w:noProof/>
                <w:lang w:eastAsia="en-GB"/>
              </w:rPr>
              <mc:AlternateContent>
                <mc:Choice Requires="wps">
                  <w:drawing>
                    <wp:anchor distT="0" distB="0" distL="114300" distR="114300" simplePos="0" relativeHeight="251665408" behindDoc="0" locked="0" layoutInCell="1" allowOverlap="1" wp14:anchorId="2A808F44" wp14:editId="2104E57E">
                      <wp:simplePos x="0" y="0"/>
                      <wp:positionH relativeFrom="column">
                        <wp:posOffset>59690</wp:posOffset>
                      </wp:positionH>
                      <wp:positionV relativeFrom="paragraph">
                        <wp:posOffset>156845</wp:posOffset>
                      </wp:positionV>
                      <wp:extent cx="260350" cy="209550"/>
                      <wp:effectExtent l="0" t="0" r="6350" b="0"/>
                      <wp:wrapNone/>
                      <wp:docPr id="1435114862" name="Rectangle 1435114862"/>
                      <wp:cNvGraphicFramePr/>
                      <a:graphic xmlns:a="http://schemas.openxmlformats.org/drawingml/2006/main">
                        <a:graphicData uri="http://schemas.microsoft.com/office/word/2010/wordprocessingShape">
                          <wps:wsp>
                            <wps:cNvSpPr/>
                            <wps:spPr>
                              <a:xfrm>
                                <a:off x="0" y="0"/>
                                <a:ext cx="260350" cy="209550"/>
                              </a:xfrm>
                              <a:prstGeom prst="rect">
                                <a:avLst/>
                              </a:prstGeom>
                              <a:blipFill>
                                <a:blip r:embed="rId9">
                                  <a:biLevel thresh="75000"/>
                                </a:blip>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DE9F6" id="Rectangle 1435114862" o:spid="_x0000_s1026" style="position:absolute;margin-left:4.7pt;margin-top:12.35pt;width:20.5pt;height: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" stroked="f" strokeweight="2pt">
                      <v:fill r:id="rId10" o:title="" recolor="t" rotate="t" type="frame"/>
                      <v:imagedata grayscale="t" bilevel="t"/>
                    </v:rect>
                  </w:pict>
                </mc:Fallback>
              </mc:AlternateContent>
            </w:r>
          </w:p>
        </w:tc>
      </w:tr>
      <w:tr w:rsidR="00DA7306" w:rsidRPr="00004015" w14:paraId="44D7AA37" w14:textId="77777777" w:rsidTr="00BC34BD">
        <w:trPr>
          <w:trHeight w:val="534"/>
        </w:trPr>
        <w:tc>
          <w:tcPr>
            <w:tcW w:w="10349" w:type="dxa"/>
            <w:gridSpan w:val="2"/>
          </w:tcPr>
          <w:p w14:paraId="4B422D7B" w14:textId="552FB92A" w:rsidR="00DA7306" w:rsidRDefault="00DA7306" w:rsidP="00BC34BD">
            <w:pPr>
              <w:spacing w:after="0" w:line="360" w:lineRule="auto"/>
              <w:rPr>
                <w:rFonts w:eastAsia="Times New Roman" w:cstheme="minorHAnsi"/>
                <w:b/>
                <w:lang w:eastAsia="en-GB"/>
              </w:rPr>
            </w:pPr>
            <w:r>
              <w:rPr>
                <w:rFonts w:eastAsia="Times New Roman" w:cstheme="minorHAnsi"/>
                <w:b/>
                <w:lang w:eastAsia="en-GB"/>
              </w:rPr>
              <w:t xml:space="preserve">Signed: </w:t>
            </w:r>
            <w:r>
              <w:rPr>
                <w:rFonts w:eastAsia="Times New Roman" w:cstheme="minorHAnsi"/>
                <w:b/>
                <w:lang w:eastAsia="en-GB"/>
              </w:rPr>
              <w:t>Nicolae Sterian</w:t>
            </w:r>
          </w:p>
        </w:tc>
      </w:tr>
    </w:tbl>
    <w:p w14:paraId="3305C02E" w14:textId="3972A81A" w:rsidR="005B5B4F" w:rsidRDefault="00A9393A" w:rsidP="00701CBD">
      <w:pPr>
        <w:pStyle w:val="Heading1"/>
        <w:jc w:val="center"/>
        <w:rPr>
          <w:sz w:val="52"/>
          <w:szCs w:val="52"/>
        </w:rPr>
      </w:pPr>
      <w:r w:rsidRPr="00A9393A">
        <w:rPr>
          <w:sz w:val="52"/>
          <w:szCs w:val="52"/>
        </w:rPr>
        <w:lastRenderedPageBreak/>
        <w:t>Configurable IoT Intruder Detection System</w:t>
      </w:r>
    </w:p>
    <w:p w14:paraId="74A6D5AE" w14:textId="14BDE2E4" w:rsidR="005C3624" w:rsidRPr="00701CBD" w:rsidRDefault="005C3624" w:rsidP="005C3624">
      <w:pPr>
        <w:pStyle w:val="Heading1"/>
        <w:jc w:val="center"/>
        <w:rPr>
          <w:sz w:val="40"/>
          <w:szCs w:val="40"/>
        </w:rPr>
      </w:pPr>
      <w:r w:rsidRPr="00701CBD">
        <w:rPr>
          <w:sz w:val="40"/>
          <w:szCs w:val="40"/>
        </w:rPr>
        <w:t>Document Purpose &amp; Scope</w:t>
      </w:r>
    </w:p>
    <w:p w14:paraId="22A5779E" w14:textId="77777777" w:rsidR="005C3624" w:rsidRPr="005C3624" w:rsidRDefault="005C3624" w:rsidP="005C3624"/>
    <w:p w14:paraId="7AAB67A0" w14:textId="77777777" w:rsidR="009D5330" w:rsidRPr="009D5330" w:rsidRDefault="009D5330" w:rsidP="009D5330">
      <w:pPr>
        <w:spacing w:line="360" w:lineRule="auto"/>
        <w:rPr>
          <w:rFonts w:ascii="Arial" w:hAnsi="Arial" w:cs="Arial"/>
          <w:sz w:val="28"/>
          <w:szCs w:val="28"/>
          <w:lang w:val="en-GB"/>
        </w:rPr>
      </w:pPr>
      <w:r w:rsidRPr="009D5330">
        <w:rPr>
          <w:rFonts w:ascii="Arial" w:hAnsi="Arial" w:cs="Arial"/>
          <w:sz w:val="28"/>
          <w:szCs w:val="28"/>
          <w:lang w:val="en-GB"/>
        </w:rPr>
        <w:t xml:space="preserve">This document outlines the design plan for a basic intruder alert system using a Raspberry Pi 5. It explains what the system is meant to do, how it should work, and why certain components were chosen. The idea is to detect movement within a </w:t>
      </w:r>
      <w:proofErr w:type="gramStart"/>
      <w:r w:rsidRPr="009D5330">
        <w:rPr>
          <w:rFonts w:ascii="Arial" w:hAnsi="Arial" w:cs="Arial"/>
          <w:sz w:val="28"/>
          <w:szCs w:val="28"/>
          <w:lang w:val="en-GB"/>
        </w:rPr>
        <w:t>short range</w:t>
      </w:r>
      <w:proofErr w:type="gramEnd"/>
      <w:r w:rsidRPr="009D5330">
        <w:rPr>
          <w:rFonts w:ascii="Arial" w:hAnsi="Arial" w:cs="Arial"/>
          <w:sz w:val="28"/>
          <w:szCs w:val="28"/>
          <w:lang w:val="en-GB"/>
        </w:rPr>
        <w:t xml:space="preserve"> using an ultrasonic sensor, and if necessary, send an alert (with or without a photo) via Discord.</w:t>
      </w:r>
    </w:p>
    <w:p w14:paraId="69D416F5" w14:textId="56ABE618" w:rsidR="00701CBD" w:rsidRDefault="009D5330" w:rsidP="006127D1">
      <w:pPr>
        <w:spacing w:line="360" w:lineRule="auto"/>
        <w:rPr>
          <w:rFonts w:ascii="Arial" w:hAnsi="Arial" w:cs="Arial"/>
          <w:sz w:val="28"/>
          <w:szCs w:val="28"/>
          <w:lang w:val="en-GB"/>
        </w:rPr>
      </w:pPr>
      <w:r w:rsidRPr="009D5330">
        <w:rPr>
          <w:rFonts w:ascii="Arial" w:hAnsi="Arial" w:cs="Arial"/>
          <w:sz w:val="28"/>
          <w:szCs w:val="28"/>
          <w:lang w:val="en-GB"/>
        </w:rPr>
        <w:t xml:space="preserve">This is the planning stage, so everything written here is based on how the system is intended to work — before it’s </w:t>
      </w:r>
      <w:proofErr w:type="gramStart"/>
      <w:r w:rsidRPr="009D5330">
        <w:rPr>
          <w:rFonts w:ascii="Arial" w:hAnsi="Arial" w:cs="Arial"/>
          <w:sz w:val="28"/>
          <w:szCs w:val="28"/>
          <w:lang w:val="en-GB"/>
        </w:rPr>
        <w:t>actually built</w:t>
      </w:r>
      <w:proofErr w:type="gramEnd"/>
      <w:r w:rsidRPr="009D5330">
        <w:rPr>
          <w:rFonts w:ascii="Arial" w:hAnsi="Arial" w:cs="Arial"/>
          <w:sz w:val="28"/>
          <w:szCs w:val="28"/>
          <w:lang w:val="en-GB"/>
        </w:rPr>
        <w:t xml:space="preserve"> or tested. The goal is to create a clear blueprint that can guide the development and testing phases that follow.</w:t>
      </w:r>
    </w:p>
    <w:p w14:paraId="7220705C" w14:textId="77777777" w:rsidR="00E2631B" w:rsidRDefault="00E2631B" w:rsidP="006127D1">
      <w:pPr>
        <w:spacing w:line="360" w:lineRule="auto"/>
        <w:rPr>
          <w:rFonts w:ascii="Arial" w:hAnsi="Arial" w:cs="Arial"/>
          <w:sz w:val="28"/>
          <w:szCs w:val="28"/>
          <w:lang w:val="en-GB"/>
        </w:rPr>
      </w:pPr>
    </w:p>
    <w:p w14:paraId="07E9EE66" w14:textId="77777777" w:rsidR="00E2631B" w:rsidRDefault="00E2631B" w:rsidP="006127D1">
      <w:pPr>
        <w:spacing w:line="360" w:lineRule="auto"/>
        <w:rPr>
          <w:rFonts w:ascii="Arial" w:hAnsi="Arial" w:cs="Arial"/>
          <w:sz w:val="28"/>
          <w:szCs w:val="28"/>
          <w:lang w:val="en-GB"/>
        </w:rPr>
      </w:pPr>
    </w:p>
    <w:p w14:paraId="18FBBE3F" w14:textId="77777777" w:rsidR="00E2631B" w:rsidRDefault="00E2631B" w:rsidP="006127D1">
      <w:pPr>
        <w:spacing w:line="360" w:lineRule="auto"/>
        <w:rPr>
          <w:rFonts w:ascii="Arial" w:hAnsi="Arial" w:cs="Arial"/>
          <w:sz w:val="28"/>
          <w:szCs w:val="28"/>
          <w:lang w:val="en-GB"/>
        </w:rPr>
      </w:pPr>
    </w:p>
    <w:p w14:paraId="7629E66E" w14:textId="77777777" w:rsidR="00E2631B" w:rsidRDefault="00E2631B" w:rsidP="006127D1">
      <w:pPr>
        <w:spacing w:line="360" w:lineRule="auto"/>
        <w:rPr>
          <w:rFonts w:ascii="Arial" w:hAnsi="Arial" w:cs="Arial"/>
          <w:sz w:val="28"/>
          <w:szCs w:val="28"/>
          <w:lang w:val="en-GB"/>
        </w:rPr>
      </w:pPr>
    </w:p>
    <w:p w14:paraId="21C882E8" w14:textId="77777777" w:rsidR="00E2631B" w:rsidRDefault="00E2631B" w:rsidP="006127D1">
      <w:pPr>
        <w:spacing w:line="360" w:lineRule="auto"/>
        <w:rPr>
          <w:rFonts w:ascii="Arial" w:hAnsi="Arial" w:cs="Arial"/>
          <w:sz w:val="28"/>
          <w:szCs w:val="28"/>
          <w:lang w:val="en-GB"/>
        </w:rPr>
      </w:pPr>
    </w:p>
    <w:p w14:paraId="14184A0A" w14:textId="77777777" w:rsidR="00E2631B" w:rsidRDefault="00E2631B" w:rsidP="006127D1">
      <w:pPr>
        <w:spacing w:line="360" w:lineRule="auto"/>
        <w:rPr>
          <w:rFonts w:ascii="Arial" w:hAnsi="Arial" w:cs="Arial"/>
          <w:sz w:val="28"/>
          <w:szCs w:val="28"/>
          <w:lang w:val="en-GB"/>
        </w:rPr>
      </w:pPr>
    </w:p>
    <w:p w14:paraId="76F57F8A" w14:textId="77777777" w:rsidR="00E2631B" w:rsidRPr="00E2631B" w:rsidRDefault="00E2631B" w:rsidP="006127D1">
      <w:pPr>
        <w:spacing w:line="360" w:lineRule="auto"/>
        <w:rPr>
          <w:rFonts w:ascii="Arial" w:hAnsi="Arial" w:cs="Arial"/>
          <w:sz w:val="28"/>
          <w:szCs w:val="28"/>
          <w:lang w:val="en-GB"/>
        </w:rPr>
      </w:pPr>
    </w:p>
    <w:p w14:paraId="4C337EF4" w14:textId="5A9595B4" w:rsidR="004F6428" w:rsidRPr="00701CBD" w:rsidRDefault="004F6428" w:rsidP="006127D1">
      <w:pPr>
        <w:pStyle w:val="ListParagraph"/>
        <w:numPr>
          <w:ilvl w:val="0"/>
          <w:numId w:val="37"/>
        </w:numPr>
        <w:spacing w:before="100" w:beforeAutospacing="1" w:after="100" w:afterAutospacing="1" w:line="360" w:lineRule="auto"/>
        <w:jc w:val="center"/>
        <w:rPr>
          <w:rFonts w:asciiTheme="majorHAnsi" w:eastAsiaTheme="majorEastAsia" w:hAnsiTheme="majorHAnsi" w:cstheme="majorBidi"/>
          <w:b/>
          <w:bCs/>
          <w:color w:val="365F91" w:themeColor="accent1" w:themeShade="BF"/>
          <w:sz w:val="40"/>
          <w:szCs w:val="40"/>
          <w:lang w:val="en-GB"/>
        </w:rPr>
      </w:pPr>
      <w:r w:rsidRPr="00701CBD">
        <w:rPr>
          <w:rFonts w:asciiTheme="majorHAnsi" w:eastAsiaTheme="majorEastAsia" w:hAnsiTheme="majorHAnsi" w:cstheme="majorBidi"/>
          <w:b/>
          <w:bCs/>
          <w:color w:val="365F91" w:themeColor="accent1" w:themeShade="BF"/>
          <w:sz w:val="40"/>
          <w:szCs w:val="40"/>
          <w:lang w:val="en-GB"/>
        </w:rPr>
        <w:lastRenderedPageBreak/>
        <w:t>Executive Summary</w:t>
      </w:r>
    </w:p>
    <w:p w14:paraId="21EA77C4" w14:textId="77777777" w:rsidR="003356D6" w:rsidRPr="003356D6" w:rsidRDefault="003356D6" w:rsidP="003356D6">
      <w:pPr>
        <w:pStyle w:val="NormalWeb"/>
        <w:spacing w:line="360" w:lineRule="auto"/>
        <w:rPr>
          <w:rFonts w:ascii="Arial" w:hAnsi="Arial" w:cs="Arial"/>
          <w:sz w:val="28"/>
          <w:szCs w:val="28"/>
        </w:rPr>
      </w:pPr>
      <w:r w:rsidRPr="003356D6">
        <w:rPr>
          <w:rFonts w:ascii="Arial" w:hAnsi="Arial" w:cs="Arial"/>
          <w:sz w:val="28"/>
          <w:szCs w:val="28"/>
        </w:rPr>
        <w:t xml:space="preserve">This project sets out to design a small and affordable intruder detection system using a </w:t>
      </w:r>
      <w:r w:rsidRPr="00E2631B">
        <w:rPr>
          <w:rFonts w:ascii="Arial" w:hAnsi="Arial" w:cs="Arial"/>
          <w:b/>
          <w:bCs/>
          <w:sz w:val="28"/>
          <w:szCs w:val="28"/>
        </w:rPr>
        <w:t>Raspberry Pi 5</w:t>
      </w:r>
      <w:r w:rsidRPr="003356D6">
        <w:rPr>
          <w:rFonts w:ascii="Arial" w:hAnsi="Arial" w:cs="Arial"/>
          <w:sz w:val="28"/>
          <w:szCs w:val="28"/>
        </w:rPr>
        <w:t xml:space="preserve">, an </w:t>
      </w:r>
      <w:r w:rsidRPr="00E2631B">
        <w:rPr>
          <w:rFonts w:ascii="Arial" w:hAnsi="Arial" w:cs="Arial"/>
          <w:b/>
          <w:bCs/>
          <w:sz w:val="28"/>
          <w:szCs w:val="28"/>
        </w:rPr>
        <w:t>HC-SR04 ultrasonic sensor</w:t>
      </w:r>
      <w:r w:rsidRPr="003356D6">
        <w:rPr>
          <w:rFonts w:ascii="Arial" w:hAnsi="Arial" w:cs="Arial"/>
          <w:sz w:val="28"/>
          <w:szCs w:val="28"/>
        </w:rPr>
        <w:t xml:space="preserve">, and optionally, a </w:t>
      </w:r>
      <w:r w:rsidRPr="00E2631B">
        <w:rPr>
          <w:rFonts w:ascii="Arial" w:hAnsi="Arial" w:cs="Arial"/>
          <w:b/>
          <w:bCs/>
          <w:sz w:val="28"/>
          <w:szCs w:val="28"/>
        </w:rPr>
        <w:t>Camera Module 3</w:t>
      </w:r>
      <w:r w:rsidRPr="003356D6">
        <w:rPr>
          <w:rFonts w:ascii="Arial" w:hAnsi="Arial" w:cs="Arial"/>
          <w:sz w:val="28"/>
          <w:szCs w:val="28"/>
        </w:rPr>
        <w:t xml:space="preserve">. The main goal is to detect when someone or something comes too close and instantly send an alert to the user through </w:t>
      </w:r>
      <w:r w:rsidRPr="00E2631B">
        <w:rPr>
          <w:rFonts w:ascii="Arial" w:hAnsi="Arial" w:cs="Arial"/>
          <w:b/>
          <w:bCs/>
          <w:sz w:val="28"/>
          <w:szCs w:val="28"/>
        </w:rPr>
        <w:t>Discord</w:t>
      </w:r>
      <w:r w:rsidRPr="003356D6">
        <w:rPr>
          <w:rFonts w:ascii="Arial" w:hAnsi="Arial" w:cs="Arial"/>
          <w:sz w:val="28"/>
          <w:szCs w:val="28"/>
        </w:rPr>
        <w:t>. If a camera is connected and enabled, the system will also try to take a photo and include it in the alert.</w:t>
      </w:r>
    </w:p>
    <w:p w14:paraId="3B01552C" w14:textId="77777777" w:rsidR="003356D6" w:rsidRPr="003356D6" w:rsidRDefault="003356D6" w:rsidP="003356D6">
      <w:pPr>
        <w:pStyle w:val="NormalWeb"/>
        <w:spacing w:line="360" w:lineRule="auto"/>
        <w:rPr>
          <w:rFonts w:ascii="Arial" w:hAnsi="Arial" w:cs="Arial"/>
          <w:sz w:val="28"/>
          <w:szCs w:val="28"/>
        </w:rPr>
      </w:pPr>
      <w:r w:rsidRPr="003356D6">
        <w:rPr>
          <w:rFonts w:ascii="Arial" w:hAnsi="Arial" w:cs="Arial"/>
          <w:sz w:val="28"/>
          <w:szCs w:val="28"/>
        </w:rPr>
        <w:t>The system is meant for indoor use — in places like a garage, home office, or classroom — where simple motion detection could provide a useful warning. It works by constantly measuring distance, and when something moves closer than a set limit (like 35 cm), it triggers an alert. To avoid flooding the user with too many messages, there’s a short cooldown period between alerts.</w:t>
      </w:r>
    </w:p>
    <w:p w14:paraId="3D2D50F3" w14:textId="77777777" w:rsidR="003356D6" w:rsidRPr="003356D6" w:rsidRDefault="003356D6" w:rsidP="003356D6">
      <w:pPr>
        <w:pStyle w:val="NormalWeb"/>
        <w:spacing w:line="360" w:lineRule="auto"/>
        <w:rPr>
          <w:rFonts w:ascii="Arial" w:hAnsi="Arial" w:cs="Arial"/>
          <w:sz w:val="28"/>
          <w:szCs w:val="28"/>
        </w:rPr>
      </w:pPr>
      <w:r w:rsidRPr="003356D6">
        <w:rPr>
          <w:rFonts w:ascii="Arial" w:hAnsi="Arial" w:cs="Arial"/>
          <w:sz w:val="28"/>
          <w:szCs w:val="28"/>
        </w:rPr>
        <w:t xml:space="preserve">For safety, especially in learning environments, the sensor is powered at </w:t>
      </w:r>
      <w:r w:rsidRPr="00E2631B">
        <w:rPr>
          <w:rFonts w:ascii="Arial" w:hAnsi="Arial" w:cs="Arial"/>
          <w:i/>
          <w:iCs/>
          <w:sz w:val="28"/>
          <w:szCs w:val="28"/>
        </w:rPr>
        <w:t>3.3V</w:t>
      </w:r>
      <w:r w:rsidRPr="003356D6">
        <w:rPr>
          <w:rFonts w:ascii="Arial" w:hAnsi="Arial" w:cs="Arial"/>
          <w:sz w:val="28"/>
          <w:szCs w:val="28"/>
        </w:rPr>
        <w:t xml:space="preserve">, which slightly reduces range but keeps it safe for the </w:t>
      </w:r>
      <w:r w:rsidRPr="00E2631B">
        <w:rPr>
          <w:rFonts w:ascii="Arial" w:hAnsi="Arial" w:cs="Arial"/>
          <w:b/>
          <w:bCs/>
          <w:sz w:val="28"/>
          <w:szCs w:val="28"/>
        </w:rPr>
        <w:t>Raspberry Pi</w:t>
      </w:r>
      <w:r w:rsidRPr="003356D6">
        <w:rPr>
          <w:rFonts w:ascii="Arial" w:hAnsi="Arial" w:cs="Arial"/>
          <w:sz w:val="28"/>
          <w:szCs w:val="28"/>
        </w:rPr>
        <w:t>. The system is also designed to be flexible — users can turn the camera on or off, change the distance threshold, or adjust the cooldown time just by changing environment variables, without touching the code.</w:t>
      </w:r>
    </w:p>
    <w:p w14:paraId="3827C65D" w14:textId="316A7BAC" w:rsidR="00701CBD" w:rsidRPr="00701CBD" w:rsidRDefault="003356D6" w:rsidP="00701CBD">
      <w:pPr>
        <w:pStyle w:val="NormalWeb"/>
        <w:spacing w:line="360" w:lineRule="auto"/>
        <w:rPr>
          <w:rFonts w:ascii="Arial" w:hAnsi="Arial" w:cs="Arial"/>
          <w:sz w:val="28"/>
          <w:szCs w:val="28"/>
        </w:rPr>
      </w:pPr>
      <w:r w:rsidRPr="003356D6">
        <w:rPr>
          <w:rFonts w:ascii="Arial" w:hAnsi="Arial" w:cs="Arial"/>
          <w:sz w:val="28"/>
          <w:szCs w:val="28"/>
        </w:rPr>
        <w:t xml:space="preserve">This document outlines the plan for how the system will be built and how it’s supposed to work. It covers the architecture, the logic flow, and the reasons behind the technical decisions — from GPIO </w:t>
      </w:r>
      <w:r w:rsidRPr="003356D6">
        <w:rPr>
          <w:rFonts w:ascii="Arial" w:hAnsi="Arial" w:cs="Arial"/>
          <w:sz w:val="28"/>
          <w:szCs w:val="28"/>
        </w:rPr>
        <w:lastRenderedPageBreak/>
        <w:t>handling to alert methods — so the design remains safe, adaptable, and easy to understand.</w:t>
      </w:r>
    </w:p>
    <w:p w14:paraId="6B9A83EB" w14:textId="0F48551B" w:rsidR="005B5B4F" w:rsidRPr="00701CBD" w:rsidRDefault="005C3624" w:rsidP="005D1974">
      <w:pPr>
        <w:pStyle w:val="Heading1"/>
        <w:jc w:val="center"/>
        <w:rPr>
          <w:sz w:val="40"/>
          <w:szCs w:val="40"/>
        </w:rPr>
      </w:pPr>
      <w:r w:rsidRPr="00701CBD">
        <w:rPr>
          <w:sz w:val="40"/>
          <w:szCs w:val="40"/>
        </w:rPr>
        <w:t>2. Problem Statement &amp; Requirements</w:t>
      </w:r>
    </w:p>
    <w:p w14:paraId="1AE470AA" w14:textId="77777777" w:rsidR="003533D6" w:rsidRPr="003533D6" w:rsidRDefault="003533D6" w:rsidP="003533D6"/>
    <w:p w14:paraId="17102610" w14:textId="77777777" w:rsidR="00A76D4E" w:rsidRPr="006A387F" w:rsidRDefault="00A76D4E" w:rsidP="006A387F">
      <w:pPr>
        <w:pStyle w:val="Heading2"/>
        <w:rPr>
          <w:sz w:val="36"/>
          <w:szCs w:val="36"/>
          <w:lang w:val="en-GB" w:eastAsia="en-GB"/>
        </w:rPr>
      </w:pPr>
      <w:r w:rsidRPr="006A387F">
        <w:rPr>
          <w:sz w:val="36"/>
          <w:szCs w:val="36"/>
          <w:lang w:val="en-GB" w:eastAsia="en-GB"/>
        </w:rPr>
        <w:t>2.1 Scenario &amp; Constraints</w:t>
      </w:r>
    </w:p>
    <w:p w14:paraId="6190F692" w14:textId="77777777" w:rsidR="00A76D4E" w:rsidRPr="00A76D4E" w:rsidRDefault="00A76D4E" w:rsidP="00A76D4E">
      <w:pPr>
        <w:spacing w:before="100" w:beforeAutospacing="1" w:after="100" w:afterAutospacing="1" w:line="360" w:lineRule="auto"/>
        <w:rPr>
          <w:rFonts w:ascii="Arial" w:eastAsia="Times New Roman" w:hAnsi="Arial" w:cs="Arial"/>
          <w:sz w:val="28"/>
          <w:szCs w:val="28"/>
          <w:lang w:val="en-GB" w:eastAsia="en-GB"/>
        </w:rPr>
      </w:pPr>
      <w:r w:rsidRPr="00A76D4E">
        <w:rPr>
          <w:rFonts w:ascii="Arial" w:eastAsia="Times New Roman" w:hAnsi="Arial" w:cs="Arial"/>
          <w:sz w:val="28"/>
          <w:szCs w:val="28"/>
          <w:lang w:val="en-GB" w:eastAsia="en-GB"/>
        </w:rPr>
        <w:t xml:space="preserve">This project is meant to be used indoors, in spaces like a garage, study room, workshop, or classroom. The idea is to provide a basic and low-cost way of detecting nearby movement and sending an instant alert. It's not a full security system, but more of a prototype to show how a </w:t>
      </w:r>
      <w:r w:rsidRPr="006A387F">
        <w:rPr>
          <w:rFonts w:ascii="Arial" w:eastAsia="Times New Roman" w:hAnsi="Arial" w:cs="Arial"/>
          <w:b/>
          <w:bCs/>
          <w:sz w:val="28"/>
          <w:szCs w:val="28"/>
          <w:lang w:val="en-GB" w:eastAsia="en-GB"/>
        </w:rPr>
        <w:t>Raspberry Pi</w:t>
      </w:r>
      <w:r w:rsidRPr="00A76D4E">
        <w:rPr>
          <w:rFonts w:ascii="Arial" w:eastAsia="Times New Roman" w:hAnsi="Arial" w:cs="Arial"/>
          <w:sz w:val="28"/>
          <w:szCs w:val="28"/>
          <w:lang w:val="en-GB" w:eastAsia="en-GB"/>
        </w:rPr>
        <w:t xml:space="preserve"> can work with sensors and messaging tools like </w:t>
      </w:r>
      <w:r w:rsidRPr="006A387F">
        <w:rPr>
          <w:rFonts w:ascii="Arial" w:eastAsia="Times New Roman" w:hAnsi="Arial" w:cs="Arial"/>
          <w:b/>
          <w:bCs/>
          <w:sz w:val="28"/>
          <w:szCs w:val="28"/>
          <w:lang w:val="en-GB" w:eastAsia="en-GB"/>
        </w:rPr>
        <w:t>Discord</w:t>
      </w:r>
      <w:r w:rsidRPr="00A76D4E">
        <w:rPr>
          <w:rFonts w:ascii="Arial" w:eastAsia="Times New Roman" w:hAnsi="Arial" w:cs="Arial"/>
          <w:sz w:val="28"/>
          <w:szCs w:val="28"/>
          <w:lang w:val="en-GB" w:eastAsia="en-GB"/>
        </w:rPr>
        <w:t xml:space="preserve"> to create a functional early warning setup.</w:t>
      </w:r>
    </w:p>
    <w:p w14:paraId="1150392D" w14:textId="77777777" w:rsidR="00A76D4E" w:rsidRPr="00A76D4E" w:rsidRDefault="00A76D4E" w:rsidP="00A76D4E">
      <w:pPr>
        <w:spacing w:before="100" w:beforeAutospacing="1" w:after="100" w:afterAutospacing="1" w:line="360" w:lineRule="auto"/>
        <w:rPr>
          <w:rFonts w:ascii="Arial" w:eastAsia="Times New Roman" w:hAnsi="Arial" w:cs="Arial"/>
          <w:sz w:val="28"/>
          <w:szCs w:val="28"/>
          <w:lang w:val="en-GB" w:eastAsia="en-GB"/>
        </w:rPr>
      </w:pPr>
      <w:r w:rsidRPr="00A76D4E">
        <w:rPr>
          <w:rFonts w:ascii="Arial" w:eastAsia="Times New Roman" w:hAnsi="Arial" w:cs="Arial"/>
          <w:sz w:val="28"/>
          <w:szCs w:val="28"/>
          <w:lang w:val="en-GB" w:eastAsia="en-GB"/>
        </w:rPr>
        <w:t>The system is built with safety, simplicity, and demonstrations in mind. For example:</w:t>
      </w:r>
    </w:p>
    <w:p w14:paraId="4DAE29AC" w14:textId="77777777" w:rsidR="00A76D4E" w:rsidRPr="00A76D4E" w:rsidRDefault="00A76D4E" w:rsidP="00A76D4E">
      <w:pPr>
        <w:numPr>
          <w:ilvl w:val="0"/>
          <w:numId w:val="40"/>
        </w:numPr>
        <w:spacing w:before="100" w:beforeAutospacing="1" w:after="100" w:afterAutospacing="1" w:line="360" w:lineRule="auto"/>
        <w:rPr>
          <w:rFonts w:ascii="Arial" w:eastAsia="Times New Roman" w:hAnsi="Arial" w:cs="Arial"/>
          <w:sz w:val="28"/>
          <w:szCs w:val="28"/>
          <w:lang w:val="en-GB" w:eastAsia="en-GB"/>
        </w:rPr>
      </w:pPr>
      <w:r w:rsidRPr="00A76D4E">
        <w:rPr>
          <w:rFonts w:ascii="Arial" w:eastAsia="Times New Roman" w:hAnsi="Arial" w:cs="Arial"/>
          <w:sz w:val="28"/>
          <w:szCs w:val="28"/>
          <w:lang w:val="en-GB" w:eastAsia="en-GB"/>
        </w:rPr>
        <w:t xml:space="preserve">The </w:t>
      </w:r>
      <w:r w:rsidRPr="006A387F">
        <w:rPr>
          <w:rFonts w:ascii="Arial" w:eastAsia="Times New Roman" w:hAnsi="Arial" w:cs="Arial"/>
          <w:b/>
          <w:bCs/>
          <w:sz w:val="28"/>
          <w:szCs w:val="28"/>
          <w:lang w:val="en-GB" w:eastAsia="en-GB"/>
        </w:rPr>
        <w:t>HC-SR04 sensor</w:t>
      </w:r>
      <w:r w:rsidRPr="00A76D4E">
        <w:rPr>
          <w:rFonts w:ascii="Arial" w:eastAsia="Times New Roman" w:hAnsi="Arial" w:cs="Arial"/>
          <w:sz w:val="28"/>
          <w:szCs w:val="28"/>
          <w:lang w:val="en-GB" w:eastAsia="en-GB"/>
        </w:rPr>
        <w:t xml:space="preserve"> is powered at 3.3 volts to protect the Raspberry Pi’s GPIO pins.</w:t>
      </w:r>
    </w:p>
    <w:p w14:paraId="2D817969" w14:textId="77777777" w:rsidR="00A76D4E" w:rsidRPr="00A76D4E" w:rsidRDefault="00A76D4E" w:rsidP="00A76D4E">
      <w:pPr>
        <w:numPr>
          <w:ilvl w:val="0"/>
          <w:numId w:val="40"/>
        </w:numPr>
        <w:spacing w:before="100" w:beforeAutospacing="1" w:after="100" w:afterAutospacing="1" w:line="360" w:lineRule="auto"/>
        <w:rPr>
          <w:rFonts w:ascii="Arial" w:eastAsia="Times New Roman" w:hAnsi="Arial" w:cs="Arial"/>
          <w:sz w:val="28"/>
          <w:szCs w:val="28"/>
          <w:lang w:val="en-GB" w:eastAsia="en-GB"/>
        </w:rPr>
      </w:pPr>
      <w:r w:rsidRPr="00A76D4E">
        <w:rPr>
          <w:rFonts w:ascii="Arial" w:eastAsia="Times New Roman" w:hAnsi="Arial" w:cs="Arial"/>
          <w:sz w:val="28"/>
          <w:szCs w:val="28"/>
          <w:lang w:val="en-GB" w:eastAsia="en-GB"/>
        </w:rPr>
        <w:t>The range is intentionally limited to keep things manageable — perfect for close-range detection in a small area.</w:t>
      </w:r>
    </w:p>
    <w:p w14:paraId="5B1B8763" w14:textId="77777777" w:rsidR="00A76D4E" w:rsidRPr="00A76D4E" w:rsidRDefault="00A76D4E" w:rsidP="00A76D4E">
      <w:pPr>
        <w:numPr>
          <w:ilvl w:val="0"/>
          <w:numId w:val="40"/>
        </w:numPr>
        <w:spacing w:before="100" w:beforeAutospacing="1" w:after="100" w:afterAutospacing="1" w:line="360" w:lineRule="auto"/>
        <w:rPr>
          <w:rFonts w:ascii="Arial" w:eastAsia="Times New Roman" w:hAnsi="Arial" w:cs="Arial"/>
          <w:sz w:val="28"/>
          <w:szCs w:val="28"/>
          <w:lang w:val="en-GB" w:eastAsia="en-GB"/>
        </w:rPr>
      </w:pPr>
      <w:r w:rsidRPr="00A76D4E">
        <w:rPr>
          <w:rFonts w:ascii="Arial" w:eastAsia="Times New Roman" w:hAnsi="Arial" w:cs="Arial"/>
          <w:sz w:val="28"/>
          <w:szCs w:val="28"/>
          <w:lang w:val="en-GB" w:eastAsia="en-GB"/>
        </w:rPr>
        <w:t>All components are chosen to be affordable and easy to source.</w:t>
      </w:r>
    </w:p>
    <w:p w14:paraId="0E35343D" w14:textId="14B6FA80" w:rsidR="005C3624" w:rsidRDefault="00A76D4E" w:rsidP="009F233C">
      <w:pPr>
        <w:numPr>
          <w:ilvl w:val="0"/>
          <w:numId w:val="40"/>
        </w:numPr>
        <w:spacing w:before="100" w:beforeAutospacing="1" w:after="100" w:afterAutospacing="1" w:line="360" w:lineRule="auto"/>
        <w:rPr>
          <w:rFonts w:ascii="Arial" w:eastAsia="Times New Roman" w:hAnsi="Arial" w:cs="Arial"/>
          <w:sz w:val="28"/>
          <w:szCs w:val="28"/>
          <w:lang w:val="en-GB" w:eastAsia="en-GB"/>
        </w:rPr>
      </w:pPr>
      <w:r w:rsidRPr="00A76D4E">
        <w:rPr>
          <w:rFonts w:ascii="Arial" w:eastAsia="Times New Roman" w:hAnsi="Arial" w:cs="Arial"/>
          <w:sz w:val="28"/>
          <w:szCs w:val="28"/>
          <w:lang w:val="en-GB" w:eastAsia="en-GB"/>
        </w:rPr>
        <w:t>The design avoids cloud dependencies and doesn’t require long-term storage or user accounts — it just sends a real-time notification when something is detected.</w:t>
      </w:r>
    </w:p>
    <w:p w14:paraId="638DFB12" w14:textId="761454B9" w:rsidR="005C3624" w:rsidRPr="006A387F" w:rsidRDefault="00FC1E19" w:rsidP="006A387F">
      <w:pPr>
        <w:spacing w:before="100" w:beforeAutospacing="1" w:after="100" w:afterAutospacing="1" w:line="360" w:lineRule="auto"/>
        <w:rPr>
          <w:rFonts w:ascii="Arial" w:eastAsia="Times New Roman" w:hAnsi="Arial" w:cs="Arial"/>
          <w:sz w:val="28"/>
          <w:szCs w:val="28"/>
          <w:lang w:val="en-GB" w:eastAsia="en-GB"/>
        </w:rPr>
      </w:pPr>
      <w:r w:rsidRPr="00FC1E19">
        <w:rPr>
          <w:rFonts w:ascii="Arial" w:eastAsia="Times New Roman" w:hAnsi="Arial" w:cs="Arial"/>
          <w:sz w:val="28"/>
          <w:szCs w:val="28"/>
          <w:lang w:eastAsia="en-GB"/>
        </w:rPr>
        <w:lastRenderedPageBreak/>
        <w:t>By keeping the system lightweight and local, it becomes ideal for learning environments and quick testing scenarios where reliability, fast feedback, and safety are key.</w:t>
      </w:r>
    </w:p>
    <w:p w14:paraId="58E5D3BB" w14:textId="77777777" w:rsidR="005C3624" w:rsidRDefault="005C3624" w:rsidP="006A387F">
      <w:pPr>
        <w:pStyle w:val="Heading2"/>
        <w:rPr>
          <w:sz w:val="36"/>
          <w:szCs w:val="36"/>
          <w:lang w:val="en-GB"/>
        </w:rPr>
      </w:pPr>
      <w:r w:rsidRPr="006A387F">
        <w:rPr>
          <w:sz w:val="36"/>
          <w:szCs w:val="36"/>
          <w:lang w:val="en-GB"/>
        </w:rPr>
        <w:t>2.2 Functional Requirements</w:t>
      </w:r>
    </w:p>
    <w:p w14:paraId="5F2FD1A3" w14:textId="77777777" w:rsidR="006A387F" w:rsidRPr="006A387F" w:rsidRDefault="006A387F" w:rsidP="006A387F">
      <w:pPr>
        <w:rPr>
          <w:lang w:val="en-GB"/>
        </w:rPr>
      </w:pPr>
    </w:p>
    <w:p w14:paraId="03F87FE2" w14:textId="77777777" w:rsidR="005C3624" w:rsidRPr="005C3624" w:rsidRDefault="005C3624" w:rsidP="009F233C">
      <w:pPr>
        <w:spacing w:line="360" w:lineRule="auto"/>
        <w:rPr>
          <w:rFonts w:ascii="Arial" w:hAnsi="Arial" w:cs="Arial"/>
          <w:sz w:val="28"/>
          <w:szCs w:val="28"/>
          <w:lang w:val="en-GB"/>
        </w:rPr>
      </w:pPr>
      <w:r w:rsidRPr="005C3624">
        <w:rPr>
          <w:rFonts w:ascii="Arial" w:hAnsi="Arial" w:cs="Arial"/>
          <w:sz w:val="28"/>
          <w:szCs w:val="28"/>
          <w:lang w:val="en-GB"/>
        </w:rPr>
        <w:t xml:space="preserve">The system is expected to meet the following </w:t>
      </w:r>
      <w:r w:rsidRPr="005C3624">
        <w:rPr>
          <w:rFonts w:ascii="Arial" w:hAnsi="Arial" w:cs="Arial"/>
          <w:b/>
          <w:bCs/>
          <w:sz w:val="28"/>
          <w:szCs w:val="28"/>
          <w:lang w:val="en-GB"/>
        </w:rPr>
        <w:t>core functional requirements</w:t>
      </w:r>
      <w:r w:rsidRPr="005C3624">
        <w:rPr>
          <w:rFonts w:ascii="Arial" w:hAnsi="Arial" w:cs="Arial"/>
          <w:sz w:val="28"/>
          <w:szCs w:val="28"/>
          <w:lang w:val="en-GB"/>
        </w:rPr>
        <w:t>:</w:t>
      </w:r>
    </w:p>
    <w:p w14:paraId="6F4EB77F" w14:textId="77777777" w:rsidR="005C3624" w:rsidRPr="005C3624" w:rsidRDefault="005C3624" w:rsidP="009F233C">
      <w:pPr>
        <w:numPr>
          <w:ilvl w:val="0"/>
          <w:numId w:val="25"/>
        </w:numPr>
        <w:spacing w:line="360" w:lineRule="auto"/>
        <w:rPr>
          <w:rFonts w:ascii="Arial" w:hAnsi="Arial" w:cs="Arial"/>
          <w:sz w:val="28"/>
          <w:szCs w:val="28"/>
          <w:lang w:val="en-GB"/>
        </w:rPr>
      </w:pPr>
      <w:r w:rsidRPr="005C3624">
        <w:rPr>
          <w:rFonts w:ascii="Arial" w:hAnsi="Arial" w:cs="Arial"/>
          <w:b/>
          <w:bCs/>
          <w:sz w:val="28"/>
          <w:szCs w:val="28"/>
          <w:lang w:val="en-GB"/>
        </w:rPr>
        <w:t>Continuous Distance Monitoring</w:t>
      </w:r>
      <w:r w:rsidRPr="005C3624">
        <w:rPr>
          <w:rFonts w:ascii="Arial" w:hAnsi="Arial" w:cs="Arial"/>
          <w:sz w:val="28"/>
          <w:szCs w:val="28"/>
          <w:lang w:val="en-GB"/>
        </w:rPr>
        <w:t>: Measure distance using the HC-SR04 sensor, sampling at a fixed interval.</w:t>
      </w:r>
    </w:p>
    <w:p w14:paraId="39E27E65" w14:textId="77777777" w:rsidR="005C3624" w:rsidRPr="005C3624" w:rsidRDefault="005C3624" w:rsidP="009F233C">
      <w:pPr>
        <w:numPr>
          <w:ilvl w:val="0"/>
          <w:numId w:val="25"/>
        </w:numPr>
        <w:spacing w:line="360" w:lineRule="auto"/>
        <w:rPr>
          <w:rFonts w:ascii="Arial" w:hAnsi="Arial" w:cs="Arial"/>
          <w:sz w:val="28"/>
          <w:szCs w:val="28"/>
          <w:lang w:val="en-GB"/>
        </w:rPr>
      </w:pPr>
      <w:r w:rsidRPr="005C3624">
        <w:rPr>
          <w:rFonts w:ascii="Arial" w:hAnsi="Arial" w:cs="Arial"/>
          <w:b/>
          <w:bCs/>
          <w:sz w:val="28"/>
          <w:szCs w:val="28"/>
          <w:lang w:val="en-GB"/>
        </w:rPr>
        <w:t>Intruder Detection</w:t>
      </w:r>
      <w:r w:rsidRPr="005C3624">
        <w:rPr>
          <w:rFonts w:ascii="Arial" w:hAnsi="Arial" w:cs="Arial"/>
          <w:sz w:val="28"/>
          <w:szCs w:val="28"/>
          <w:lang w:val="en-GB"/>
        </w:rPr>
        <w:t>: If the measured distance falls below a configurable threshold (e.g., 35 cm), trigger an alert.</w:t>
      </w:r>
    </w:p>
    <w:p w14:paraId="4117BAE3" w14:textId="77777777" w:rsidR="005C3624" w:rsidRPr="005C3624" w:rsidRDefault="005C3624" w:rsidP="009F233C">
      <w:pPr>
        <w:numPr>
          <w:ilvl w:val="0"/>
          <w:numId w:val="25"/>
        </w:numPr>
        <w:spacing w:line="360" w:lineRule="auto"/>
        <w:rPr>
          <w:rFonts w:ascii="Arial" w:hAnsi="Arial" w:cs="Arial"/>
          <w:sz w:val="28"/>
          <w:szCs w:val="28"/>
          <w:lang w:val="en-GB"/>
        </w:rPr>
      </w:pPr>
      <w:r w:rsidRPr="005C3624">
        <w:rPr>
          <w:rFonts w:ascii="Arial" w:hAnsi="Arial" w:cs="Arial"/>
          <w:b/>
          <w:bCs/>
          <w:sz w:val="28"/>
          <w:szCs w:val="28"/>
          <w:lang w:val="en-GB"/>
        </w:rPr>
        <w:t>Cooldown Period</w:t>
      </w:r>
      <w:r w:rsidRPr="005C3624">
        <w:rPr>
          <w:rFonts w:ascii="Arial" w:hAnsi="Arial" w:cs="Arial"/>
          <w:sz w:val="28"/>
          <w:szCs w:val="28"/>
          <w:lang w:val="en-GB"/>
        </w:rPr>
        <w:t>: After a valid alert is sent, enter a configurable cooldown phase where no new alerts are sent, even if movement continues.</w:t>
      </w:r>
    </w:p>
    <w:p w14:paraId="46697A45" w14:textId="77777777" w:rsidR="005C3624" w:rsidRPr="005C3624" w:rsidRDefault="005C3624" w:rsidP="009F233C">
      <w:pPr>
        <w:numPr>
          <w:ilvl w:val="0"/>
          <w:numId w:val="25"/>
        </w:numPr>
        <w:spacing w:line="360" w:lineRule="auto"/>
        <w:rPr>
          <w:rFonts w:ascii="Arial" w:hAnsi="Arial" w:cs="Arial"/>
          <w:sz w:val="28"/>
          <w:szCs w:val="28"/>
          <w:lang w:val="en-GB"/>
        </w:rPr>
      </w:pPr>
      <w:r w:rsidRPr="005C3624">
        <w:rPr>
          <w:rFonts w:ascii="Arial" w:hAnsi="Arial" w:cs="Arial"/>
          <w:b/>
          <w:bCs/>
          <w:sz w:val="28"/>
          <w:szCs w:val="28"/>
          <w:lang w:val="en-GB"/>
        </w:rPr>
        <w:t>Discord Notification</w:t>
      </w:r>
      <w:r w:rsidRPr="005C3624">
        <w:rPr>
          <w:rFonts w:ascii="Arial" w:hAnsi="Arial" w:cs="Arial"/>
          <w:sz w:val="28"/>
          <w:szCs w:val="28"/>
          <w:lang w:val="en-GB"/>
        </w:rPr>
        <w:t>: Send an alert message to a pre-set Discord webhook URL with timestamp and optional image.</w:t>
      </w:r>
    </w:p>
    <w:p w14:paraId="578480CE" w14:textId="77777777" w:rsidR="005C3624" w:rsidRPr="005C3624" w:rsidRDefault="005C3624" w:rsidP="009F233C">
      <w:pPr>
        <w:numPr>
          <w:ilvl w:val="0"/>
          <w:numId w:val="25"/>
        </w:numPr>
        <w:spacing w:line="360" w:lineRule="auto"/>
        <w:rPr>
          <w:rFonts w:ascii="Arial" w:hAnsi="Arial" w:cs="Arial"/>
          <w:sz w:val="28"/>
          <w:szCs w:val="28"/>
          <w:lang w:val="en-GB"/>
        </w:rPr>
      </w:pPr>
      <w:r w:rsidRPr="005C3624">
        <w:rPr>
          <w:rFonts w:ascii="Arial" w:hAnsi="Arial" w:cs="Arial"/>
          <w:b/>
          <w:bCs/>
          <w:sz w:val="28"/>
          <w:szCs w:val="28"/>
          <w:lang w:val="en-GB"/>
        </w:rPr>
        <w:t>Optional Camera Capture</w:t>
      </w:r>
      <w:r w:rsidRPr="005C3624">
        <w:rPr>
          <w:rFonts w:ascii="Arial" w:hAnsi="Arial" w:cs="Arial"/>
          <w:sz w:val="28"/>
          <w:szCs w:val="28"/>
          <w:lang w:val="en-GB"/>
        </w:rPr>
        <w:t>: If enabled and a camera is connected, take a photo and attach it to the Discord alert.</w:t>
      </w:r>
    </w:p>
    <w:p w14:paraId="114E5394" w14:textId="77777777" w:rsidR="005C3624" w:rsidRPr="005C3624" w:rsidRDefault="005C3624" w:rsidP="009F233C">
      <w:pPr>
        <w:numPr>
          <w:ilvl w:val="0"/>
          <w:numId w:val="25"/>
        </w:numPr>
        <w:spacing w:line="360" w:lineRule="auto"/>
        <w:rPr>
          <w:rFonts w:ascii="Arial" w:hAnsi="Arial" w:cs="Arial"/>
          <w:sz w:val="28"/>
          <w:szCs w:val="28"/>
          <w:lang w:val="en-GB"/>
        </w:rPr>
      </w:pPr>
      <w:r w:rsidRPr="005C3624">
        <w:rPr>
          <w:rFonts w:ascii="Arial" w:hAnsi="Arial" w:cs="Arial"/>
          <w:b/>
          <w:bCs/>
          <w:sz w:val="28"/>
          <w:szCs w:val="28"/>
          <w:lang w:val="en-GB"/>
        </w:rPr>
        <w:t>Fallback Behaviour</w:t>
      </w:r>
      <w:r w:rsidRPr="005C3624">
        <w:rPr>
          <w:rFonts w:ascii="Arial" w:hAnsi="Arial" w:cs="Arial"/>
          <w:sz w:val="28"/>
          <w:szCs w:val="28"/>
          <w:lang w:val="en-GB"/>
        </w:rPr>
        <w:t>: If the camera is disabled or fails, still send a text-only alert to ensure core detection always works.</w:t>
      </w:r>
    </w:p>
    <w:p w14:paraId="04E90818" w14:textId="7D33CADD" w:rsidR="005C3624" w:rsidRDefault="005C3624" w:rsidP="009F233C">
      <w:pPr>
        <w:spacing w:line="360" w:lineRule="auto"/>
        <w:rPr>
          <w:rFonts w:ascii="Arial" w:hAnsi="Arial" w:cs="Arial"/>
          <w:sz w:val="28"/>
          <w:szCs w:val="28"/>
          <w:lang w:val="en-GB"/>
        </w:rPr>
      </w:pPr>
    </w:p>
    <w:p w14:paraId="141D01C7" w14:textId="77777777" w:rsidR="006A387F" w:rsidRPr="005C3624" w:rsidRDefault="006A387F" w:rsidP="009F233C">
      <w:pPr>
        <w:spacing w:line="360" w:lineRule="auto"/>
        <w:rPr>
          <w:rFonts w:ascii="Arial" w:hAnsi="Arial" w:cs="Arial"/>
          <w:sz w:val="28"/>
          <w:szCs w:val="28"/>
          <w:lang w:val="en-GB"/>
        </w:rPr>
      </w:pPr>
    </w:p>
    <w:p w14:paraId="7AE84473" w14:textId="77777777" w:rsidR="005C3624" w:rsidRDefault="005C3624" w:rsidP="006A387F">
      <w:pPr>
        <w:pStyle w:val="Heading2"/>
        <w:rPr>
          <w:sz w:val="36"/>
          <w:szCs w:val="36"/>
          <w:lang w:val="en-GB"/>
        </w:rPr>
      </w:pPr>
      <w:r w:rsidRPr="006A387F">
        <w:rPr>
          <w:sz w:val="36"/>
          <w:szCs w:val="36"/>
          <w:lang w:val="en-GB"/>
        </w:rPr>
        <w:lastRenderedPageBreak/>
        <w:t>2.3 Non-Functional Requirements</w:t>
      </w:r>
    </w:p>
    <w:p w14:paraId="5D69DE51" w14:textId="77777777" w:rsidR="006A387F" w:rsidRPr="006A387F" w:rsidRDefault="006A387F" w:rsidP="006A387F">
      <w:pPr>
        <w:rPr>
          <w:lang w:val="en-GB"/>
        </w:rPr>
      </w:pPr>
    </w:p>
    <w:p w14:paraId="3B96F7C6" w14:textId="77777777" w:rsidR="005C3624" w:rsidRPr="005C3624" w:rsidRDefault="005C3624" w:rsidP="009F233C">
      <w:pPr>
        <w:spacing w:line="360" w:lineRule="auto"/>
        <w:rPr>
          <w:rFonts w:ascii="Arial" w:hAnsi="Arial" w:cs="Arial"/>
          <w:sz w:val="28"/>
          <w:szCs w:val="28"/>
          <w:lang w:val="en-GB"/>
        </w:rPr>
      </w:pPr>
      <w:r w:rsidRPr="005C3624">
        <w:rPr>
          <w:rFonts w:ascii="Arial" w:hAnsi="Arial" w:cs="Arial"/>
          <w:sz w:val="28"/>
          <w:szCs w:val="28"/>
          <w:lang w:val="en-GB"/>
        </w:rPr>
        <w:t>To ensure the system is practical and educational, the following non-functional criteria are also set at design time:</w:t>
      </w:r>
    </w:p>
    <w:p w14:paraId="29AC347B" w14:textId="77777777" w:rsidR="005C3624" w:rsidRPr="005C3624" w:rsidRDefault="005C3624" w:rsidP="009F233C">
      <w:pPr>
        <w:numPr>
          <w:ilvl w:val="0"/>
          <w:numId w:val="26"/>
        </w:numPr>
        <w:spacing w:line="360" w:lineRule="auto"/>
        <w:rPr>
          <w:rFonts w:ascii="Arial" w:hAnsi="Arial" w:cs="Arial"/>
          <w:sz w:val="28"/>
          <w:szCs w:val="28"/>
          <w:lang w:val="en-GB"/>
        </w:rPr>
      </w:pPr>
      <w:r w:rsidRPr="005C3624">
        <w:rPr>
          <w:rFonts w:ascii="Arial" w:hAnsi="Arial" w:cs="Arial"/>
          <w:b/>
          <w:bCs/>
          <w:sz w:val="28"/>
          <w:szCs w:val="28"/>
          <w:lang w:val="en-GB"/>
        </w:rPr>
        <w:t>Safe Electrical Operation</w:t>
      </w:r>
      <w:r w:rsidRPr="005C3624">
        <w:rPr>
          <w:rFonts w:ascii="Arial" w:hAnsi="Arial" w:cs="Arial"/>
          <w:sz w:val="28"/>
          <w:szCs w:val="28"/>
          <w:lang w:val="en-GB"/>
        </w:rPr>
        <w:t>: Sensor operates at 3.3 V to match Pi 5 logic levels.</w:t>
      </w:r>
    </w:p>
    <w:p w14:paraId="4E662C72" w14:textId="77777777" w:rsidR="005C3624" w:rsidRPr="005C3624" w:rsidRDefault="005C3624" w:rsidP="009F233C">
      <w:pPr>
        <w:numPr>
          <w:ilvl w:val="0"/>
          <w:numId w:val="26"/>
        </w:numPr>
        <w:spacing w:line="360" w:lineRule="auto"/>
        <w:rPr>
          <w:rFonts w:ascii="Arial" w:hAnsi="Arial" w:cs="Arial"/>
          <w:sz w:val="28"/>
          <w:szCs w:val="28"/>
          <w:lang w:val="en-GB"/>
        </w:rPr>
      </w:pPr>
      <w:r w:rsidRPr="005C3624">
        <w:rPr>
          <w:rFonts w:ascii="Arial" w:hAnsi="Arial" w:cs="Arial"/>
          <w:b/>
          <w:bCs/>
          <w:sz w:val="28"/>
          <w:szCs w:val="28"/>
          <w:lang w:val="en-GB"/>
        </w:rPr>
        <w:t>Latency</w:t>
      </w:r>
      <w:r w:rsidRPr="005C3624">
        <w:rPr>
          <w:rFonts w:ascii="Arial" w:hAnsi="Arial" w:cs="Arial"/>
          <w:sz w:val="28"/>
          <w:szCs w:val="28"/>
          <w:lang w:val="en-GB"/>
        </w:rPr>
        <w:t xml:space="preserve">: Detection-to-alert time should be under </w:t>
      </w:r>
      <w:r w:rsidRPr="005C3624">
        <w:rPr>
          <w:rFonts w:ascii="Arial" w:hAnsi="Arial" w:cs="Arial"/>
          <w:b/>
          <w:bCs/>
          <w:sz w:val="28"/>
          <w:szCs w:val="28"/>
          <w:lang w:val="en-GB"/>
        </w:rPr>
        <w:t>2 seconds</w:t>
      </w:r>
      <w:r w:rsidRPr="005C3624">
        <w:rPr>
          <w:rFonts w:ascii="Arial" w:hAnsi="Arial" w:cs="Arial"/>
          <w:sz w:val="28"/>
          <w:szCs w:val="28"/>
          <w:lang w:val="en-GB"/>
        </w:rPr>
        <w:t>, even with image capture.</w:t>
      </w:r>
    </w:p>
    <w:p w14:paraId="40C4027B" w14:textId="77777777" w:rsidR="005C3624" w:rsidRPr="005C3624" w:rsidRDefault="005C3624" w:rsidP="009F233C">
      <w:pPr>
        <w:numPr>
          <w:ilvl w:val="0"/>
          <w:numId w:val="26"/>
        </w:numPr>
        <w:spacing w:line="360" w:lineRule="auto"/>
        <w:rPr>
          <w:rFonts w:ascii="Arial" w:hAnsi="Arial" w:cs="Arial"/>
          <w:sz w:val="28"/>
          <w:szCs w:val="28"/>
          <w:lang w:val="en-GB"/>
        </w:rPr>
      </w:pPr>
      <w:r w:rsidRPr="005C3624">
        <w:rPr>
          <w:rFonts w:ascii="Arial" w:hAnsi="Arial" w:cs="Arial"/>
          <w:b/>
          <w:bCs/>
          <w:sz w:val="28"/>
          <w:szCs w:val="28"/>
          <w:lang w:val="en-GB"/>
        </w:rPr>
        <w:t>Configurability</w:t>
      </w:r>
      <w:r w:rsidRPr="005C3624">
        <w:rPr>
          <w:rFonts w:ascii="Arial" w:hAnsi="Arial" w:cs="Arial"/>
          <w:sz w:val="28"/>
          <w:szCs w:val="28"/>
          <w:lang w:val="en-GB"/>
        </w:rPr>
        <w:t xml:space="preserve">: Threshold, cooldown, sample rate, webhook URL, and camera usage must be controlled via </w:t>
      </w:r>
      <w:r w:rsidRPr="005C3624">
        <w:rPr>
          <w:rFonts w:ascii="Arial" w:hAnsi="Arial" w:cs="Arial"/>
          <w:b/>
          <w:bCs/>
          <w:sz w:val="28"/>
          <w:szCs w:val="28"/>
          <w:lang w:val="en-GB"/>
        </w:rPr>
        <w:t>environment variables</w:t>
      </w:r>
      <w:r w:rsidRPr="005C3624">
        <w:rPr>
          <w:rFonts w:ascii="Arial" w:hAnsi="Arial" w:cs="Arial"/>
          <w:sz w:val="28"/>
          <w:szCs w:val="28"/>
          <w:lang w:val="en-GB"/>
        </w:rPr>
        <w:t xml:space="preserve"> (no code edits required).</w:t>
      </w:r>
    </w:p>
    <w:p w14:paraId="3AA00632" w14:textId="77777777" w:rsidR="005C3624" w:rsidRPr="005C3624" w:rsidRDefault="005C3624" w:rsidP="009F233C">
      <w:pPr>
        <w:numPr>
          <w:ilvl w:val="0"/>
          <w:numId w:val="26"/>
        </w:numPr>
        <w:spacing w:line="360" w:lineRule="auto"/>
        <w:rPr>
          <w:rFonts w:ascii="Arial" w:hAnsi="Arial" w:cs="Arial"/>
          <w:sz w:val="28"/>
          <w:szCs w:val="28"/>
          <w:lang w:val="en-GB"/>
        </w:rPr>
      </w:pPr>
      <w:r w:rsidRPr="005C3624">
        <w:rPr>
          <w:rFonts w:ascii="Arial" w:hAnsi="Arial" w:cs="Arial"/>
          <w:b/>
          <w:bCs/>
          <w:sz w:val="28"/>
          <w:szCs w:val="28"/>
          <w:lang w:val="en-GB"/>
        </w:rPr>
        <w:t>Resilience</w:t>
      </w:r>
      <w:r w:rsidRPr="005C3624">
        <w:rPr>
          <w:rFonts w:ascii="Arial" w:hAnsi="Arial" w:cs="Arial"/>
          <w:sz w:val="28"/>
          <w:szCs w:val="28"/>
          <w:lang w:val="en-GB"/>
        </w:rPr>
        <w:t>: System should not crash if camera is missing or disabled.</w:t>
      </w:r>
    </w:p>
    <w:p w14:paraId="281A7A04" w14:textId="77777777" w:rsidR="005C3624" w:rsidRPr="005C3624" w:rsidRDefault="005C3624" w:rsidP="009F233C">
      <w:pPr>
        <w:numPr>
          <w:ilvl w:val="0"/>
          <w:numId w:val="26"/>
        </w:numPr>
        <w:spacing w:line="360" w:lineRule="auto"/>
        <w:rPr>
          <w:rFonts w:ascii="Arial" w:hAnsi="Arial" w:cs="Arial"/>
          <w:sz w:val="28"/>
          <w:szCs w:val="28"/>
          <w:lang w:val="en-GB"/>
        </w:rPr>
      </w:pPr>
      <w:r w:rsidRPr="005C3624">
        <w:rPr>
          <w:rFonts w:ascii="Arial" w:hAnsi="Arial" w:cs="Arial"/>
          <w:b/>
          <w:bCs/>
          <w:sz w:val="28"/>
          <w:szCs w:val="28"/>
          <w:lang w:val="en-GB"/>
        </w:rPr>
        <w:t>Portability</w:t>
      </w:r>
      <w:r w:rsidRPr="005C3624">
        <w:rPr>
          <w:rFonts w:ascii="Arial" w:hAnsi="Arial" w:cs="Arial"/>
          <w:sz w:val="28"/>
          <w:szCs w:val="28"/>
          <w:lang w:val="en-GB"/>
        </w:rPr>
        <w:t xml:space="preserve">: All required software should be installable on Bookworm with standard commands (e.g. </w:t>
      </w:r>
      <w:r w:rsidRPr="005C3624">
        <w:rPr>
          <w:rFonts w:ascii="Arial" w:hAnsi="Arial" w:cs="Arial"/>
          <w:sz w:val="28"/>
          <w:szCs w:val="28"/>
          <w:highlight w:val="lightGray"/>
          <w:lang w:val="en-GB"/>
        </w:rPr>
        <w:t>apt</w:t>
      </w:r>
      <w:r w:rsidRPr="005C3624">
        <w:rPr>
          <w:rFonts w:ascii="Arial" w:hAnsi="Arial" w:cs="Arial"/>
          <w:sz w:val="28"/>
          <w:szCs w:val="28"/>
          <w:lang w:val="en-GB"/>
        </w:rPr>
        <w:t xml:space="preserve">, </w:t>
      </w:r>
      <w:r w:rsidRPr="005C3624">
        <w:rPr>
          <w:rFonts w:ascii="Arial" w:hAnsi="Arial" w:cs="Arial"/>
          <w:sz w:val="28"/>
          <w:szCs w:val="28"/>
          <w:highlight w:val="lightGray"/>
          <w:lang w:val="en-GB"/>
        </w:rPr>
        <w:t>pip</w:t>
      </w:r>
      <w:r w:rsidRPr="005C3624">
        <w:rPr>
          <w:rFonts w:ascii="Arial" w:hAnsi="Arial" w:cs="Arial"/>
          <w:sz w:val="28"/>
          <w:szCs w:val="28"/>
          <w:lang w:val="en-GB"/>
        </w:rPr>
        <w:t>).</w:t>
      </w:r>
    </w:p>
    <w:p w14:paraId="1AC7BABB" w14:textId="77777777" w:rsidR="005C3624" w:rsidRDefault="005C3624" w:rsidP="009F233C">
      <w:pPr>
        <w:numPr>
          <w:ilvl w:val="0"/>
          <w:numId w:val="26"/>
        </w:numPr>
        <w:spacing w:line="360" w:lineRule="auto"/>
        <w:rPr>
          <w:rFonts w:ascii="Arial" w:hAnsi="Arial" w:cs="Arial"/>
          <w:sz w:val="28"/>
          <w:szCs w:val="28"/>
          <w:lang w:val="en-GB"/>
        </w:rPr>
      </w:pPr>
      <w:r w:rsidRPr="005C3624">
        <w:rPr>
          <w:rFonts w:ascii="Arial" w:hAnsi="Arial" w:cs="Arial"/>
          <w:b/>
          <w:bCs/>
          <w:sz w:val="28"/>
          <w:szCs w:val="28"/>
          <w:lang w:val="en-GB"/>
        </w:rPr>
        <w:t>Clarity</w:t>
      </w:r>
      <w:r w:rsidRPr="005C3624">
        <w:rPr>
          <w:rFonts w:ascii="Arial" w:hAnsi="Arial" w:cs="Arial"/>
          <w:sz w:val="28"/>
          <w:szCs w:val="28"/>
          <w:lang w:val="en-GB"/>
        </w:rPr>
        <w:t>: Log output must clearly indicate what triggered the alert (distance, time, status) for debug and verification purposes.</w:t>
      </w:r>
    </w:p>
    <w:p w14:paraId="509AE160" w14:textId="77777777" w:rsidR="006A387F" w:rsidRPr="005C3624" w:rsidRDefault="006A387F" w:rsidP="006A387F">
      <w:pPr>
        <w:spacing w:line="360" w:lineRule="auto"/>
        <w:ind w:left="720"/>
        <w:rPr>
          <w:rFonts w:ascii="Arial" w:hAnsi="Arial" w:cs="Arial"/>
          <w:sz w:val="28"/>
          <w:szCs w:val="28"/>
          <w:lang w:val="en-GB"/>
        </w:rPr>
      </w:pPr>
    </w:p>
    <w:p w14:paraId="7B535226" w14:textId="60C50BEB" w:rsidR="005C3624" w:rsidRDefault="005C3624" w:rsidP="009F233C">
      <w:pPr>
        <w:spacing w:line="360" w:lineRule="auto"/>
        <w:rPr>
          <w:rFonts w:ascii="Arial" w:hAnsi="Arial" w:cs="Arial"/>
          <w:sz w:val="28"/>
          <w:szCs w:val="28"/>
          <w:lang w:val="en-GB"/>
        </w:rPr>
      </w:pPr>
    </w:p>
    <w:p w14:paraId="4C383BFD" w14:textId="77777777" w:rsidR="006A387F" w:rsidRDefault="006A387F" w:rsidP="009F233C">
      <w:pPr>
        <w:spacing w:line="360" w:lineRule="auto"/>
        <w:rPr>
          <w:rFonts w:ascii="Arial" w:hAnsi="Arial" w:cs="Arial"/>
          <w:sz w:val="28"/>
          <w:szCs w:val="28"/>
          <w:lang w:val="en-GB"/>
        </w:rPr>
      </w:pPr>
    </w:p>
    <w:p w14:paraId="66A953C4" w14:textId="77777777" w:rsidR="006A387F" w:rsidRDefault="006A387F" w:rsidP="009F233C">
      <w:pPr>
        <w:spacing w:line="360" w:lineRule="auto"/>
        <w:rPr>
          <w:rFonts w:ascii="Arial" w:hAnsi="Arial" w:cs="Arial"/>
          <w:sz w:val="28"/>
          <w:szCs w:val="28"/>
          <w:lang w:val="en-GB"/>
        </w:rPr>
      </w:pPr>
    </w:p>
    <w:p w14:paraId="4D2A7D15" w14:textId="77777777" w:rsidR="006A387F" w:rsidRPr="005C3624" w:rsidRDefault="006A387F" w:rsidP="009F233C">
      <w:pPr>
        <w:spacing w:line="360" w:lineRule="auto"/>
        <w:rPr>
          <w:rFonts w:ascii="Arial" w:hAnsi="Arial" w:cs="Arial"/>
          <w:sz w:val="28"/>
          <w:szCs w:val="28"/>
          <w:lang w:val="en-GB"/>
        </w:rPr>
      </w:pPr>
    </w:p>
    <w:p w14:paraId="4683812D" w14:textId="77777777" w:rsidR="005C3624" w:rsidRPr="002F6CC3" w:rsidRDefault="005C3624" w:rsidP="002F6CC3">
      <w:pPr>
        <w:pStyle w:val="Heading2"/>
        <w:rPr>
          <w:sz w:val="36"/>
          <w:szCs w:val="36"/>
          <w:lang w:val="en-GB"/>
        </w:rPr>
      </w:pPr>
      <w:r w:rsidRPr="002F6CC3">
        <w:rPr>
          <w:sz w:val="36"/>
          <w:szCs w:val="36"/>
          <w:lang w:val="en-GB"/>
        </w:rPr>
        <w:lastRenderedPageBreak/>
        <w:t>2.4 Acceptance Criteria</w:t>
      </w:r>
    </w:p>
    <w:p w14:paraId="3DFF817A" w14:textId="77777777" w:rsidR="005C3624" w:rsidRPr="009F233C" w:rsidRDefault="005C3624" w:rsidP="009F233C">
      <w:pPr>
        <w:spacing w:line="360" w:lineRule="auto"/>
        <w:rPr>
          <w:rFonts w:ascii="Arial" w:hAnsi="Arial" w:cs="Arial"/>
          <w:sz w:val="28"/>
          <w:szCs w:val="28"/>
          <w:lang w:val="en-GB"/>
        </w:rPr>
      </w:pPr>
      <w:r w:rsidRPr="005C3624">
        <w:rPr>
          <w:rFonts w:ascii="Arial" w:hAnsi="Arial" w:cs="Arial"/>
          <w:sz w:val="28"/>
          <w:szCs w:val="28"/>
          <w:lang w:val="en-GB"/>
        </w:rPr>
        <w:t>The following measurable criteria must be met during testing to validate the design: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3"/>
        <w:gridCol w:w="6107"/>
      </w:tblGrid>
      <w:tr w:rsidR="003533D6" w:rsidRPr="003533D6" w14:paraId="3488C0DA" w14:textId="77777777" w:rsidTr="009001E2">
        <w:trPr>
          <w:tblHeader/>
          <w:tblCellSpacing w:w="15" w:type="dxa"/>
        </w:trPr>
        <w:tc>
          <w:tcPr>
            <w:tcW w:w="0" w:type="auto"/>
            <w:shd w:val="clear" w:color="auto" w:fill="A6A6A6" w:themeFill="background1" w:themeFillShade="A6"/>
            <w:vAlign w:val="center"/>
            <w:hideMark/>
          </w:tcPr>
          <w:p w14:paraId="2CB357B0" w14:textId="77777777" w:rsidR="003533D6" w:rsidRPr="003533D6" w:rsidRDefault="003533D6" w:rsidP="003533D6">
            <w:pPr>
              <w:spacing w:after="0" w:line="240" w:lineRule="auto"/>
              <w:jc w:val="center"/>
              <w:rPr>
                <w:rFonts w:ascii="Arial" w:eastAsia="Times New Roman" w:hAnsi="Arial" w:cs="Arial"/>
                <w:b/>
                <w:bCs/>
                <w:sz w:val="24"/>
                <w:szCs w:val="24"/>
                <w:lang w:val="en-GB" w:eastAsia="en-GB"/>
              </w:rPr>
            </w:pPr>
            <w:r w:rsidRPr="003533D6">
              <w:rPr>
                <w:rFonts w:ascii="Arial" w:eastAsia="Times New Roman" w:hAnsi="Arial" w:cs="Arial"/>
                <w:b/>
                <w:bCs/>
                <w:sz w:val="24"/>
                <w:szCs w:val="24"/>
                <w:lang w:val="en-GB" w:eastAsia="en-GB"/>
              </w:rPr>
              <w:t>Testable Feature</w:t>
            </w:r>
          </w:p>
        </w:tc>
        <w:tc>
          <w:tcPr>
            <w:tcW w:w="0" w:type="auto"/>
            <w:shd w:val="clear" w:color="auto" w:fill="A6A6A6" w:themeFill="background1" w:themeFillShade="A6"/>
            <w:vAlign w:val="center"/>
            <w:hideMark/>
          </w:tcPr>
          <w:p w14:paraId="7737D8E5" w14:textId="77777777" w:rsidR="003533D6" w:rsidRPr="003533D6" w:rsidRDefault="003533D6" w:rsidP="003533D6">
            <w:pPr>
              <w:spacing w:after="0" w:line="240" w:lineRule="auto"/>
              <w:jc w:val="center"/>
              <w:rPr>
                <w:rFonts w:ascii="Arial" w:eastAsia="Times New Roman" w:hAnsi="Arial" w:cs="Arial"/>
                <w:b/>
                <w:bCs/>
                <w:sz w:val="24"/>
                <w:szCs w:val="24"/>
                <w:lang w:val="en-GB" w:eastAsia="en-GB"/>
              </w:rPr>
            </w:pPr>
            <w:r w:rsidRPr="003533D6">
              <w:rPr>
                <w:rFonts w:ascii="Arial" w:eastAsia="Times New Roman" w:hAnsi="Arial" w:cs="Arial"/>
                <w:b/>
                <w:bCs/>
                <w:sz w:val="24"/>
                <w:szCs w:val="24"/>
                <w:lang w:val="en-GB" w:eastAsia="en-GB"/>
              </w:rPr>
              <w:t>Acceptance Condition</w:t>
            </w:r>
          </w:p>
        </w:tc>
      </w:tr>
      <w:tr w:rsidR="003533D6" w:rsidRPr="003533D6" w14:paraId="6AB9C559" w14:textId="77777777" w:rsidTr="003533D6">
        <w:trPr>
          <w:tblCellSpacing w:w="15" w:type="dxa"/>
        </w:trPr>
        <w:tc>
          <w:tcPr>
            <w:tcW w:w="0" w:type="auto"/>
            <w:vAlign w:val="center"/>
            <w:hideMark/>
          </w:tcPr>
          <w:p w14:paraId="7D5B482E"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Distance detection</w:t>
            </w:r>
          </w:p>
        </w:tc>
        <w:tc>
          <w:tcPr>
            <w:tcW w:w="0" w:type="auto"/>
            <w:vAlign w:val="center"/>
            <w:hideMark/>
          </w:tcPr>
          <w:p w14:paraId="31ECF683"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Must trigger if object &lt; threshold (e.g., 35 cm)</w:t>
            </w:r>
          </w:p>
        </w:tc>
      </w:tr>
      <w:tr w:rsidR="003533D6" w:rsidRPr="003533D6" w14:paraId="0772747C" w14:textId="77777777" w:rsidTr="003533D6">
        <w:trPr>
          <w:tblCellSpacing w:w="15" w:type="dxa"/>
        </w:trPr>
        <w:tc>
          <w:tcPr>
            <w:tcW w:w="0" w:type="auto"/>
            <w:vAlign w:val="center"/>
            <w:hideMark/>
          </w:tcPr>
          <w:p w14:paraId="73D4C54A"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Cooldown behaviour</w:t>
            </w:r>
          </w:p>
        </w:tc>
        <w:tc>
          <w:tcPr>
            <w:tcW w:w="0" w:type="auto"/>
            <w:vAlign w:val="center"/>
            <w:hideMark/>
          </w:tcPr>
          <w:p w14:paraId="44A19F8B"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No duplicate alerts within cooldown window</w:t>
            </w:r>
          </w:p>
        </w:tc>
      </w:tr>
      <w:tr w:rsidR="003533D6" w:rsidRPr="003533D6" w14:paraId="605BCACB" w14:textId="77777777" w:rsidTr="003533D6">
        <w:trPr>
          <w:tblCellSpacing w:w="15" w:type="dxa"/>
        </w:trPr>
        <w:tc>
          <w:tcPr>
            <w:tcW w:w="0" w:type="auto"/>
            <w:vAlign w:val="center"/>
            <w:hideMark/>
          </w:tcPr>
          <w:p w14:paraId="4CEB7C7B"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Discord alert (text)</w:t>
            </w:r>
          </w:p>
        </w:tc>
        <w:tc>
          <w:tcPr>
            <w:tcW w:w="0" w:type="auto"/>
            <w:vAlign w:val="center"/>
            <w:hideMark/>
          </w:tcPr>
          <w:p w14:paraId="011366CF"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Must send successful message with correct timestamp</w:t>
            </w:r>
          </w:p>
        </w:tc>
      </w:tr>
      <w:tr w:rsidR="003533D6" w:rsidRPr="003533D6" w14:paraId="7EE34C57" w14:textId="77777777" w:rsidTr="003533D6">
        <w:trPr>
          <w:tblCellSpacing w:w="15" w:type="dxa"/>
        </w:trPr>
        <w:tc>
          <w:tcPr>
            <w:tcW w:w="0" w:type="auto"/>
            <w:vAlign w:val="center"/>
            <w:hideMark/>
          </w:tcPr>
          <w:p w14:paraId="3C7FC569"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Discord alert (with photo)</w:t>
            </w:r>
          </w:p>
        </w:tc>
        <w:tc>
          <w:tcPr>
            <w:tcW w:w="0" w:type="auto"/>
            <w:vAlign w:val="center"/>
            <w:hideMark/>
          </w:tcPr>
          <w:p w14:paraId="0CC50F29"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If camera is enabled and working, attach photo to alert</w:t>
            </w:r>
          </w:p>
        </w:tc>
      </w:tr>
      <w:tr w:rsidR="003533D6" w:rsidRPr="003533D6" w14:paraId="21AFDF0A" w14:textId="77777777" w:rsidTr="003533D6">
        <w:trPr>
          <w:tblCellSpacing w:w="15" w:type="dxa"/>
        </w:trPr>
        <w:tc>
          <w:tcPr>
            <w:tcW w:w="0" w:type="auto"/>
            <w:vAlign w:val="center"/>
            <w:hideMark/>
          </w:tcPr>
          <w:p w14:paraId="70F4AB80"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Discord alert (fallback)</w:t>
            </w:r>
          </w:p>
        </w:tc>
        <w:tc>
          <w:tcPr>
            <w:tcW w:w="0" w:type="auto"/>
            <w:vAlign w:val="center"/>
            <w:hideMark/>
          </w:tcPr>
          <w:p w14:paraId="75643E1D"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If camera is disabled or fails, alert still sends</w:t>
            </w:r>
          </w:p>
        </w:tc>
      </w:tr>
      <w:tr w:rsidR="003533D6" w:rsidRPr="003533D6" w14:paraId="51DEE824" w14:textId="77777777" w:rsidTr="003533D6">
        <w:trPr>
          <w:tblCellSpacing w:w="15" w:type="dxa"/>
        </w:trPr>
        <w:tc>
          <w:tcPr>
            <w:tcW w:w="0" w:type="auto"/>
            <w:vAlign w:val="center"/>
            <w:hideMark/>
          </w:tcPr>
          <w:p w14:paraId="730C49E3"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Safety</w:t>
            </w:r>
          </w:p>
        </w:tc>
        <w:tc>
          <w:tcPr>
            <w:tcW w:w="0" w:type="auto"/>
            <w:vAlign w:val="center"/>
            <w:hideMark/>
          </w:tcPr>
          <w:p w14:paraId="397B7FB4"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Sensor powered at 3.3 V with no warnings or GPIO issues</w:t>
            </w:r>
          </w:p>
        </w:tc>
      </w:tr>
      <w:tr w:rsidR="003533D6" w:rsidRPr="003533D6" w14:paraId="6A7C3CB4" w14:textId="77777777" w:rsidTr="003533D6">
        <w:trPr>
          <w:tblCellSpacing w:w="15" w:type="dxa"/>
        </w:trPr>
        <w:tc>
          <w:tcPr>
            <w:tcW w:w="0" w:type="auto"/>
            <w:vAlign w:val="center"/>
            <w:hideMark/>
          </w:tcPr>
          <w:p w14:paraId="6F7C9F6B"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Logging</w:t>
            </w:r>
          </w:p>
        </w:tc>
        <w:tc>
          <w:tcPr>
            <w:tcW w:w="0" w:type="auto"/>
            <w:vAlign w:val="center"/>
            <w:hideMark/>
          </w:tcPr>
          <w:p w14:paraId="1AFCACC2"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Must log “TRIGGER”, “COOLDOWN”, and “CLEAR” events clearly</w:t>
            </w:r>
          </w:p>
        </w:tc>
      </w:tr>
      <w:tr w:rsidR="003533D6" w:rsidRPr="003533D6" w14:paraId="635F372C" w14:textId="77777777" w:rsidTr="003533D6">
        <w:trPr>
          <w:tblCellSpacing w:w="15" w:type="dxa"/>
        </w:trPr>
        <w:tc>
          <w:tcPr>
            <w:tcW w:w="0" w:type="auto"/>
            <w:vAlign w:val="center"/>
            <w:hideMark/>
          </w:tcPr>
          <w:p w14:paraId="3B31C85E"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Configurability</w:t>
            </w:r>
          </w:p>
        </w:tc>
        <w:tc>
          <w:tcPr>
            <w:tcW w:w="0" w:type="auto"/>
            <w:vAlign w:val="center"/>
            <w:hideMark/>
          </w:tcPr>
          <w:p w14:paraId="7FE0851A" w14:textId="77777777" w:rsidR="003533D6" w:rsidRPr="003533D6" w:rsidRDefault="003533D6" w:rsidP="003533D6">
            <w:pPr>
              <w:spacing w:after="0" w:line="240" w:lineRule="auto"/>
              <w:rPr>
                <w:rFonts w:ascii="Arial" w:eastAsia="Times New Roman" w:hAnsi="Arial" w:cs="Arial"/>
                <w:sz w:val="24"/>
                <w:szCs w:val="24"/>
                <w:lang w:val="en-GB" w:eastAsia="en-GB"/>
              </w:rPr>
            </w:pPr>
            <w:r w:rsidRPr="003533D6">
              <w:rPr>
                <w:rFonts w:ascii="Arial" w:eastAsia="Times New Roman" w:hAnsi="Arial" w:cs="Arial"/>
                <w:sz w:val="24"/>
                <w:szCs w:val="24"/>
                <w:lang w:val="en-GB" w:eastAsia="en-GB"/>
              </w:rPr>
              <w:t>Changes to env vars reflect in runtime without edits</w:t>
            </w:r>
          </w:p>
        </w:tc>
      </w:tr>
    </w:tbl>
    <w:p w14:paraId="101A4C16" w14:textId="77777777" w:rsidR="003533D6" w:rsidRPr="005C3624" w:rsidRDefault="003533D6" w:rsidP="005C3624">
      <w:pPr>
        <w:rPr>
          <w:rFonts w:ascii="Times New Roman" w:hAnsi="Times New Roman" w:cs="Times New Roman"/>
          <w:sz w:val="28"/>
          <w:szCs w:val="28"/>
          <w:lang w:val="en-GB"/>
        </w:rPr>
      </w:pPr>
    </w:p>
    <w:p w14:paraId="192F7A79" w14:textId="77777777" w:rsidR="005C3624" w:rsidRDefault="005C3624" w:rsidP="005C3624">
      <w:pPr>
        <w:rPr>
          <w:rFonts w:ascii="Times New Roman" w:hAnsi="Times New Roman" w:cs="Times New Roman"/>
          <w:sz w:val="28"/>
          <w:szCs w:val="28"/>
        </w:rPr>
      </w:pPr>
    </w:p>
    <w:p w14:paraId="1A1C8072" w14:textId="77777777" w:rsidR="002F6CC3" w:rsidRDefault="002F6CC3" w:rsidP="005C3624">
      <w:pPr>
        <w:rPr>
          <w:rFonts w:ascii="Times New Roman" w:hAnsi="Times New Roman" w:cs="Times New Roman"/>
          <w:sz w:val="28"/>
          <w:szCs w:val="28"/>
        </w:rPr>
      </w:pPr>
    </w:p>
    <w:p w14:paraId="6E85227C" w14:textId="77777777" w:rsidR="002F6CC3" w:rsidRDefault="002F6CC3" w:rsidP="005C3624">
      <w:pPr>
        <w:rPr>
          <w:rFonts w:ascii="Times New Roman" w:hAnsi="Times New Roman" w:cs="Times New Roman"/>
          <w:sz w:val="28"/>
          <w:szCs w:val="28"/>
        </w:rPr>
      </w:pPr>
    </w:p>
    <w:p w14:paraId="12CB2D62" w14:textId="77777777" w:rsidR="002F6CC3" w:rsidRDefault="002F6CC3" w:rsidP="005C3624">
      <w:pPr>
        <w:rPr>
          <w:rFonts w:ascii="Times New Roman" w:hAnsi="Times New Roman" w:cs="Times New Roman"/>
          <w:sz w:val="28"/>
          <w:szCs w:val="28"/>
        </w:rPr>
      </w:pPr>
    </w:p>
    <w:p w14:paraId="5C459C7A" w14:textId="77777777" w:rsidR="002F6CC3" w:rsidRDefault="002F6CC3" w:rsidP="005C3624">
      <w:pPr>
        <w:rPr>
          <w:rFonts w:ascii="Times New Roman" w:hAnsi="Times New Roman" w:cs="Times New Roman"/>
          <w:sz w:val="28"/>
          <w:szCs w:val="28"/>
        </w:rPr>
      </w:pPr>
    </w:p>
    <w:p w14:paraId="4F672AE2" w14:textId="77777777" w:rsidR="002F6CC3" w:rsidRDefault="002F6CC3" w:rsidP="005C3624">
      <w:pPr>
        <w:rPr>
          <w:rFonts w:ascii="Times New Roman" w:hAnsi="Times New Roman" w:cs="Times New Roman"/>
          <w:sz w:val="28"/>
          <w:szCs w:val="28"/>
        </w:rPr>
      </w:pPr>
    </w:p>
    <w:p w14:paraId="45BF3CE8" w14:textId="77777777" w:rsidR="002F6CC3" w:rsidRDefault="002F6CC3" w:rsidP="005C3624">
      <w:pPr>
        <w:rPr>
          <w:rFonts w:ascii="Times New Roman" w:hAnsi="Times New Roman" w:cs="Times New Roman"/>
          <w:sz w:val="28"/>
          <w:szCs w:val="28"/>
        </w:rPr>
      </w:pPr>
    </w:p>
    <w:p w14:paraId="452CA2F3" w14:textId="77777777" w:rsidR="002F6CC3" w:rsidRDefault="002F6CC3" w:rsidP="005C3624">
      <w:pPr>
        <w:rPr>
          <w:rFonts w:ascii="Times New Roman" w:hAnsi="Times New Roman" w:cs="Times New Roman"/>
          <w:sz w:val="28"/>
          <w:szCs w:val="28"/>
        </w:rPr>
      </w:pPr>
    </w:p>
    <w:p w14:paraId="6C21C8AC" w14:textId="77777777" w:rsidR="002F6CC3" w:rsidRDefault="002F6CC3" w:rsidP="005C3624">
      <w:pPr>
        <w:rPr>
          <w:rFonts w:ascii="Times New Roman" w:hAnsi="Times New Roman" w:cs="Times New Roman"/>
          <w:sz w:val="28"/>
          <w:szCs w:val="28"/>
        </w:rPr>
      </w:pPr>
    </w:p>
    <w:p w14:paraId="48F765E0" w14:textId="77777777" w:rsidR="002F6CC3" w:rsidRPr="005C3624" w:rsidRDefault="002F6CC3" w:rsidP="005C3624">
      <w:pPr>
        <w:rPr>
          <w:rFonts w:ascii="Times New Roman" w:hAnsi="Times New Roman" w:cs="Times New Roman"/>
          <w:sz w:val="28"/>
          <w:szCs w:val="28"/>
        </w:rPr>
      </w:pPr>
    </w:p>
    <w:p w14:paraId="6C7A55F2" w14:textId="577FD16E" w:rsidR="005B5B4F" w:rsidRPr="006A387F" w:rsidRDefault="003533D6" w:rsidP="00E74B2E">
      <w:pPr>
        <w:pStyle w:val="Heading1"/>
        <w:spacing w:line="360" w:lineRule="auto"/>
        <w:jc w:val="center"/>
        <w:rPr>
          <w:sz w:val="40"/>
          <w:szCs w:val="40"/>
        </w:rPr>
      </w:pPr>
      <w:r w:rsidRPr="006A387F">
        <w:rPr>
          <w:sz w:val="40"/>
          <w:szCs w:val="40"/>
        </w:rPr>
        <w:lastRenderedPageBreak/>
        <w:t>3. System Architecture (at design time)</w:t>
      </w:r>
    </w:p>
    <w:p w14:paraId="61B3A78F" w14:textId="77777777" w:rsidR="003533D6" w:rsidRPr="003533D6" w:rsidRDefault="003533D6" w:rsidP="00E74B2E">
      <w:pPr>
        <w:spacing w:line="360" w:lineRule="auto"/>
      </w:pPr>
    </w:p>
    <w:p w14:paraId="77D52B97" w14:textId="77777777" w:rsidR="003533D6" w:rsidRPr="003533D6" w:rsidRDefault="003533D6" w:rsidP="00E74B2E">
      <w:pPr>
        <w:spacing w:line="360" w:lineRule="auto"/>
        <w:rPr>
          <w:rFonts w:ascii="Arial" w:hAnsi="Arial" w:cs="Arial"/>
          <w:sz w:val="28"/>
          <w:szCs w:val="28"/>
          <w:lang w:val="en-GB"/>
        </w:rPr>
      </w:pPr>
      <w:r w:rsidRPr="003533D6">
        <w:rPr>
          <w:rFonts w:ascii="Arial" w:hAnsi="Arial" w:cs="Arial"/>
          <w:sz w:val="28"/>
          <w:szCs w:val="28"/>
          <w:lang w:val="en-GB"/>
        </w:rPr>
        <w:t xml:space="preserve">The system is built around a straightforward data pipeline that begins with the </w:t>
      </w:r>
      <w:r w:rsidRPr="003533D6">
        <w:rPr>
          <w:rFonts w:ascii="Arial" w:hAnsi="Arial" w:cs="Arial"/>
          <w:b/>
          <w:bCs/>
          <w:sz w:val="28"/>
          <w:szCs w:val="28"/>
          <w:lang w:val="en-GB"/>
        </w:rPr>
        <w:t>ultrasonic distance sensor</w:t>
      </w:r>
      <w:r w:rsidRPr="003533D6">
        <w:rPr>
          <w:rFonts w:ascii="Arial" w:hAnsi="Arial" w:cs="Arial"/>
          <w:sz w:val="28"/>
          <w:szCs w:val="28"/>
          <w:lang w:val="en-GB"/>
        </w:rPr>
        <w:t xml:space="preserve"> and ends with an alert message sent to a </w:t>
      </w:r>
      <w:r w:rsidRPr="003533D6">
        <w:rPr>
          <w:rFonts w:ascii="Arial" w:hAnsi="Arial" w:cs="Arial"/>
          <w:b/>
          <w:bCs/>
          <w:sz w:val="28"/>
          <w:szCs w:val="28"/>
          <w:lang w:val="en-GB"/>
        </w:rPr>
        <w:t>Discord webhook</w:t>
      </w:r>
      <w:r w:rsidRPr="003533D6">
        <w:rPr>
          <w:rFonts w:ascii="Arial" w:hAnsi="Arial" w:cs="Arial"/>
          <w:sz w:val="28"/>
          <w:szCs w:val="28"/>
          <w:lang w:val="en-GB"/>
        </w:rPr>
        <w:t>. At the core of the architecture is a simple decision-making logic that determines when to trigger an alert and how to respond depending on the current state (cooldown or not, camera available or not).</w:t>
      </w:r>
    </w:p>
    <w:p w14:paraId="47F64800" w14:textId="77777777" w:rsidR="003533D6" w:rsidRPr="003533D6" w:rsidRDefault="003533D6" w:rsidP="00E74B2E">
      <w:pPr>
        <w:spacing w:line="360" w:lineRule="auto"/>
        <w:rPr>
          <w:rFonts w:ascii="Arial" w:hAnsi="Arial" w:cs="Arial"/>
          <w:sz w:val="28"/>
          <w:szCs w:val="28"/>
          <w:lang w:val="en-GB"/>
        </w:rPr>
      </w:pPr>
      <w:r w:rsidRPr="003533D6">
        <w:rPr>
          <w:rFonts w:ascii="Arial" w:hAnsi="Arial" w:cs="Arial"/>
          <w:sz w:val="28"/>
          <w:szCs w:val="28"/>
          <w:lang w:val="en-GB"/>
        </w:rPr>
        <w:t>The diagram below (Figure D1) illustrates the key components and how data flows between them:</w:t>
      </w:r>
    </w:p>
    <w:p w14:paraId="4E35037D" w14:textId="77777777" w:rsidR="003533D6" w:rsidRPr="003533D6" w:rsidRDefault="00000000" w:rsidP="00E74B2E">
      <w:pPr>
        <w:spacing w:line="360" w:lineRule="auto"/>
        <w:rPr>
          <w:rFonts w:ascii="Arial" w:hAnsi="Arial" w:cs="Arial"/>
          <w:sz w:val="28"/>
          <w:szCs w:val="28"/>
          <w:lang w:val="en-GB"/>
        </w:rPr>
      </w:pPr>
      <w:r>
        <w:rPr>
          <w:rFonts w:ascii="Arial" w:hAnsi="Arial" w:cs="Arial"/>
          <w:sz w:val="28"/>
          <w:szCs w:val="28"/>
          <w:lang w:val="en-GB"/>
        </w:rPr>
        <w:pict w14:anchorId="019AE6B0">
          <v:rect id="_x0000_i1028" style="width:0;height:1.5pt" o:hralign="center" o:hrstd="t" o:hr="t" fillcolor="#a0a0a0" stroked="f"/>
        </w:pict>
      </w:r>
    </w:p>
    <w:p w14:paraId="62D3A3EE" w14:textId="19DDC33C" w:rsidR="003533D6" w:rsidRDefault="003533D6" w:rsidP="00E74B2E">
      <w:pPr>
        <w:spacing w:line="360" w:lineRule="auto"/>
        <w:rPr>
          <w:rFonts w:ascii="Arial" w:hAnsi="Arial" w:cs="Arial"/>
          <w:b/>
          <w:bCs/>
          <w:sz w:val="28"/>
          <w:szCs w:val="28"/>
          <w:lang w:val="en-GB"/>
        </w:rPr>
      </w:pPr>
      <w:r w:rsidRPr="003533D6">
        <w:rPr>
          <w:rFonts w:ascii="Arial" w:hAnsi="Arial" w:cs="Arial"/>
          <w:b/>
          <w:bCs/>
          <w:sz w:val="28"/>
          <w:szCs w:val="28"/>
          <w:lang w:val="en-GB"/>
        </w:rPr>
        <w:t xml:space="preserve">Figure D1: </w:t>
      </w:r>
      <w:r w:rsidRPr="00E76472">
        <w:rPr>
          <w:rFonts w:ascii="Arial" w:hAnsi="Arial" w:cs="Arial"/>
          <w:sz w:val="28"/>
          <w:szCs w:val="28"/>
          <w:u w:val="single"/>
          <w:lang w:val="en-GB"/>
        </w:rPr>
        <w:t>High-Level Block Diagram</w:t>
      </w:r>
    </w:p>
    <w:p w14:paraId="75465A81" w14:textId="6E263CD1" w:rsidR="009001E2" w:rsidRPr="003533D6" w:rsidRDefault="009001E2" w:rsidP="00E74B2E">
      <w:pPr>
        <w:spacing w:line="360" w:lineRule="auto"/>
        <w:rPr>
          <w:rFonts w:ascii="Arial" w:hAnsi="Arial" w:cs="Arial"/>
          <w:b/>
          <w:bCs/>
          <w:sz w:val="28"/>
          <w:szCs w:val="28"/>
          <w:lang w:val="en-GB"/>
        </w:rPr>
      </w:pPr>
      <w:r>
        <w:rPr>
          <w:rFonts w:ascii="Arial" w:hAnsi="Arial" w:cs="Arial"/>
          <w:b/>
          <w:bCs/>
          <w:noProof/>
          <w:sz w:val="28"/>
          <w:szCs w:val="28"/>
          <w:lang w:val="en-GB"/>
        </w:rPr>
        <w:drawing>
          <wp:inline distT="0" distB="0" distL="0" distR="0" wp14:anchorId="4BF81E0E" wp14:editId="5489038B">
            <wp:extent cx="5486400" cy="3086100"/>
            <wp:effectExtent l="0" t="0" r="0" b="0"/>
            <wp:docPr id="33077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8366" name="Picture 1"/>
                    <pic:cNvPicPr/>
                  </pic:nvPicPr>
                  <pic:blipFill>
                    <a:blip r:embed="rId11"/>
                    <a:stretch>
                      <a:fillRect/>
                    </a:stretch>
                  </pic:blipFill>
                  <pic:spPr>
                    <a:xfrm>
                      <a:off x="0" y="0"/>
                      <a:ext cx="5486400" cy="3086100"/>
                    </a:xfrm>
                    <a:prstGeom prst="rect">
                      <a:avLst/>
                    </a:prstGeom>
                  </pic:spPr>
                </pic:pic>
              </a:graphicData>
            </a:graphic>
          </wp:inline>
        </w:drawing>
      </w:r>
    </w:p>
    <w:p w14:paraId="276A2143" w14:textId="77777777" w:rsidR="003533D6" w:rsidRPr="003533D6" w:rsidRDefault="00000000" w:rsidP="00E74B2E">
      <w:pPr>
        <w:spacing w:line="360" w:lineRule="auto"/>
        <w:rPr>
          <w:rFonts w:ascii="Arial" w:hAnsi="Arial" w:cs="Arial"/>
          <w:sz w:val="28"/>
          <w:szCs w:val="28"/>
          <w:lang w:val="en-GB"/>
        </w:rPr>
      </w:pPr>
      <w:r>
        <w:rPr>
          <w:rFonts w:ascii="Arial" w:hAnsi="Arial" w:cs="Arial"/>
          <w:sz w:val="28"/>
          <w:szCs w:val="28"/>
          <w:lang w:val="en-GB"/>
        </w:rPr>
        <w:pict w14:anchorId="2E909307">
          <v:rect id="_x0000_i1029" style="width:0;height:1.5pt" o:hralign="center" o:hrstd="t" o:hr="t" fillcolor="#a0a0a0" stroked="f"/>
        </w:pict>
      </w:r>
    </w:p>
    <w:p w14:paraId="2D8AD27F" w14:textId="77777777" w:rsidR="003533D6" w:rsidRDefault="003533D6" w:rsidP="002F6CC3">
      <w:pPr>
        <w:pStyle w:val="Heading2"/>
        <w:rPr>
          <w:sz w:val="36"/>
          <w:szCs w:val="36"/>
          <w:lang w:val="en-GB"/>
        </w:rPr>
      </w:pPr>
      <w:r w:rsidRPr="002F6CC3">
        <w:rPr>
          <w:sz w:val="36"/>
          <w:szCs w:val="36"/>
          <w:lang w:val="en-GB"/>
        </w:rPr>
        <w:lastRenderedPageBreak/>
        <w:t>3.1 Data Flow Overview</w:t>
      </w:r>
    </w:p>
    <w:p w14:paraId="65C4F574" w14:textId="77777777" w:rsidR="002F6CC3" w:rsidRPr="002F6CC3" w:rsidRDefault="002F6CC3" w:rsidP="002F6CC3">
      <w:pPr>
        <w:rPr>
          <w:lang w:val="en-GB"/>
        </w:rPr>
      </w:pPr>
    </w:p>
    <w:p w14:paraId="41BA0CBB" w14:textId="77777777" w:rsidR="003533D6" w:rsidRPr="003533D6" w:rsidRDefault="003533D6" w:rsidP="00E74B2E">
      <w:pPr>
        <w:spacing w:line="360" w:lineRule="auto"/>
        <w:rPr>
          <w:rFonts w:ascii="Arial" w:hAnsi="Arial" w:cs="Arial"/>
          <w:sz w:val="28"/>
          <w:szCs w:val="28"/>
          <w:lang w:val="en-GB"/>
        </w:rPr>
      </w:pPr>
      <w:r w:rsidRPr="003533D6">
        <w:rPr>
          <w:rFonts w:ascii="Arial" w:hAnsi="Arial" w:cs="Arial"/>
          <w:sz w:val="28"/>
          <w:szCs w:val="28"/>
          <w:lang w:val="en-GB"/>
        </w:rPr>
        <w:t>The data flow proceeds as follows:</w:t>
      </w:r>
    </w:p>
    <w:p w14:paraId="19873D6C" w14:textId="77777777" w:rsidR="003533D6" w:rsidRPr="003533D6" w:rsidRDefault="003533D6" w:rsidP="00E74B2E">
      <w:pPr>
        <w:numPr>
          <w:ilvl w:val="0"/>
          <w:numId w:val="27"/>
        </w:numPr>
        <w:spacing w:line="360" w:lineRule="auto"/>
        <w:rPr>
          <w:rFonts w:ascii="Arial" w:hAnsi="Arial" w:cs="Arial"/>
          <w:sz w:val="28"/>
          <w:szCs w:val="28"/>
          <w:lang w:val="en-GB"/>
        </w:rPr>
      </w:pPr>
      <w:r w:rsidRPr="003533D6">
        <w:rPr>
          <w:rFonts w:ascii="Arial" w:hAnsi="Arial" w:cs="Arial"/>
          <w:b/>
          <w:bCs/>
          <w:sz w:val="28"/>
          <w:szCs w:val="28"/>
          <w:lang w:val="en-GB"/>
        </w:rPr>
        <w:t>Sensor Input</w:t>
      </w:r>
      <w:r w:rsidRPr="003533D6">
        <w:rPr>
          <w:rFonts w:ascii="Arial" w:hAnsi="Arial" w:cs="Arial"/>
          <w:sz w:val="28"/>
          <w:szCs w:val="28"/>
          <w:lang w:val="en-GB"/>
        </w:rPr>
        <w:br/>
        <w:t>The HC-SR04 ultrasonic sensor measures the distance to the nearest object in front of it. This value is sampled at a fixed interval (default: 0.25 seconds).</w:t>
      </w:r>
    </w:p>
    <w:p w14:paraId="744C29C1" w14:textId="77777777" w:rsidR="003533D6" w:rsidRPr="003533D6" w:rsidRDefault="003533D6" w:rsidP="00E74B2E">
      <w:pPr>
        <w:numPr>
          <w:ilvl w:val="0"/>
          <w:numId w:val="27"/>
        </w:numPr>
        <w:spacing w:line="360" w:lineRule="auto"/>
        <w:rPr>
          <w:rFonts w:ascii="Arial" w:hAnsi="Arial" w:cs="Arial"/>
          <w:sz w:val="28"/>
          <w:szCs w:val="28"/>
          <w:lang w:val="en-GB"/>
        </w:rPr>
      </w:pPr>
      <w:r w:rsidRPr="003533D6">
        <w:rPr>
          <w:rFonts w:ascii="Arial" w:hAnsi="Arial" w:cs="Arial"/>
          <w:b/>
          <w:bCs/>
          <w:sz w:val="28"/>
          <w:szCs w:val="28"/>
          <w:lang w:val="en-GB"/>
        </w:rPr>
        <w:t>Threshold &amp; Cooldown Logic</w:t>
      </w:r>
      <w:r w:rsidRPr="003533D6">
        <w:rPr>
          <w:rFonts w:ascii="Arial" w:hAnsi="Arial" w:cs="Arial"/>
          <w:sz w:val="28"/>
          <w:szCs w:val="28"/>
          <w:lang w:val="en-GB"/>
        </w:rPr>
        <w:br/>
        <w:t>The system checks whether the detected distance is below a predefined threshold (e.g., 35 cm). If it is and the system is not currently in a cooldown period, an alert is triggered. After a valid alert, a cooldown timer starts, during which further alerts are temporarily suppressed to avoid spamming.</w:t>
      </w:r>
    </w:p>
    <w:p w14:paraId="28EAC2EE" w14:textId="77777777" w:rsidR="003533D6" w:rsidRPr="003533D6" w:rsidRDefault="003533D6" w:rsidP="00E74B2E">
      <w:pPr>
        <w:numPr>
          <w:ilvl w:val="0"/>
          <w:numId w:val="27"/>
        </w:numPr>
        <w:spacing w:line="360" w:lineRule="auto"/>
        <w:rPr>
          <w:rFonts w:ascii="Arial" w:hAnsi="Arial" w:cs="Arial"/>
          <w:sz w:val="28"/>
          <w:szCs w:val="28"/>
          <w:lang w:val="en-GB"/>
        </w:rPr>
      </w:pPr>
      <w:r w:rsidRPr="003533D6">
        <w:rPr>
          <w:rFonts w:ascii="Arial" w:hAnsi="Arial" w:cs="Arial"/>
          <w:b/>
          <w:bCs/>
          <w:sz w:val="28"/>
          <w:szCs w:val="28"/>
          <w:lang w:val="en-GB"/>
        </w:rPr>
        <w:t>Camera Capture (Optional)</w:t>
      </w:r>
      <w:r w:rsidRPr="003533D6">
        <w:rPr>
          <w:rFonts w:ascii="Arial" w:hAnsi="Arial" w:cs="Arial"/>
          <w:sz w:val="28"/>
          <w:szCs w:val="28"/>
          <w:lang w:val="en-GB"/>
        </w:rPr>
        <w:br/>
        <w:t xml:space="preserve">If the photo feature is enabled and a camera is </w:t>
      </w:r>
      <w:proofErr w:type="gramStart"/>
      <w:r w:rsidRPr="003533D6">
        <w:rPr>
          <w:rFonts w:ascii="Arial" w:hAnsi="Arial" w:cs="Arial"/>
          <w:sz w:val="28"/>
          <w:szCs w:val="28"/>
          <w:lang w:val="en-GB"/>
        </w:rPr>
        <w:t>connected,</w:t>
      </w:r>
      <w:proofErr w:type="gramEnd"/>
      <w:r w:rsidRPr="003533D6">
        <w:rPr>
          <w:rFonts w:ascii="Arial" w:hAnsi="Arial" w:cs="Arial"/>
          <w:sz w:val="28"/>
          <w:szCs w:val="28"/>
          <w:lang w:val="en-GB"/>
        </w:rPr>
        <w:t xml:space="preserve"> the system attempts to capture an image of the scene. It uses the best available tool in this order: </w:t>
      </w:r>
      <w:r w:rsidRPr="003533D6">
        <w:rPr>
          <w:rFonts w:ascii="Arial" w:hAnsi="Arial" w:cs="Arial"/>
          <w:sz w:val="28"/>
          <w:szCs w:val="28"/>
          <w:highlight w:val="lightGray"/>
          <w:lang w:val="en-GB"/>
        </w:rPr>
        <w:t>rpicam-still</w:t>
      </w:r>
      <w:r w:rsidRPr="003533D6">
        <w:rPr>
          <w:rFonts w:ascii="Arial" w:hAnsi="Arial" w:cs="Arial"/>
          <w:sz w:val="28"/>
          <w:szCs w:val="28"/>
          <w:lang w:val="en-GB"/>
        </w:rPr>
        <w:t xml:space="preserve"> (Bookworm), </w:t>
      </w:r>
      <w:r w:rsidRPr="003533D6">
        <w:rPr>
          <w:rFonts w:ascii="Arial" w:hAnsi="Arial" w:cs="Arial"/>
          <w:sz w:val="28"/>
          <w:szCs w:val="28"/>
          <w:highlight w:val="lightGray"/>
          <w:lang w:val="en-GB"/>
        </w:rPr>
        <w:t>libcamera-still</w:t>
      </w:r>
      <w:r w:rsidRPr="003533D6">
        <w:rPr>
          <w:rFonts w:ascii="Arial" w:hAnsi="Arial" w:cs="Arial"/>
          <w:sz w:val="28"/>
          <w:szCs w:val="28"/>
          <w:lang w:val="en-GB"/>
        </w:rPr>
        <w:t xml:space="preserve">, then </w:t>
      </w:r>
      <w:r w:rsidRPr="003533D6">
        <w:rPr>
          <w:rFonts w:ascii="Arial" w:hAnsi="Arial" w:cs="Arial"/>
          <w:sz w:val="28"/>
          <w:szCs w:val="28"/>
          <w:highlight w:val="lightGray"/>
          <w:lang w:val="en-GB"/>
        </w:rPr>
        <w:t>fswebcam</w:t>
      </w:r>
      <w:r w:rsidRPr="003533D6">
        <w:rPr>
          <w:rFonts w:ascii="Arial" w:hAnsi="Arial" w:cs="Arial"/>
          <w:sz w:val="28"/>
          <w:szCs w:val="28"/>
          <w:lang w:val="en-GB"/>
        </w:rPr>
        <w:t>.</w:t>
      </w:r>
    </w:p>
    <w:p w14:paraId="5144FB01" w14:textId="77777777" w:rsidR="003533D6" w:rsidRPr="003533D6" w:rsidRDefault="003533D6" w:rsidP="00E74B2E">
      <w:pPr>
        <w:numPr>
          <w:ilvl w:val="0"/>
          <w:numId w:val="27"/>
        </w:numPr>
        <w:spacing w:line="360" w:lineRule="auto"/>
        <w:rPr>
          <w:rFonts w:ascii="Arial" w:hAnsi="Arial" w:cs="Arial"/>
          <w:sz w:val="28"/>
          <w:szCs w:val="28"/>
          <w:lang w:val="en-GB"/>
        </w:rPr>
      </w:pPr>
      <w:r w:rsidRPr="003533D6">
        <w:rPr>
          <w:rFonts w:ascii="Arial" w:hAnsi="Arial" w:cs="Arial"/>
          <w:b/>
          <w:bCs/>
          <w:sz w:val="28"/>
          <w:szCs w:val="28"/>
          <w:lang w:val="en-GB"/>
        </w:rPr>
        <w:t>Discord Notification</w:t>
      </w:r>
      <w:r w:rsidRPr="003533D6">
        <w:rPr>
          <w:rFonts w:ascii="Arial" w:hAnsi="Arial" w:cs="Arial"/>
          <w:sz w:val="28"/>
          <w:szCs w:val="28"/>
          <w:lang w:val="en-GB"/>
        </w:rPr>
        <w:br/>
        <w:t xml:space="preserve">A message is composed with the timestamp and distance </w:t>
      </w:r>
      <w:proofErr w:type="gramStart"/>
      <w:r w:rsidRPr="003533D6">
        <w:rPr>
          <w:rFonts w:ascii="Arial" w:hAnsi="Arial" w:cs="Arial"/>
          <w:sz w:val="28"/>
          <w:szCs w:val="28"/>
          <w:lang w:val="en-GB"/>
        </w:rPr>
        <w:t>data, and</w:t>
      </w:r>
      <w:proofErr w:type="gramEnd"/>
      <w:r w:rsidRPr="003533D6">
        <w:rPr>
          <w:rFonts w:ascii="Arial" w:hAnsi="Arial" w:cs="Arial"/>
          <w:sz w:val="28"/>
          <w:szCs w:val="28"/>
          <w:lang w:val="en-GB"/>
        </w:rPr>
        <w:t xml:space="preserve"> sent to a Discord webhook URL. If a photo was successfully taken, it is included as an attachment. If the camera is unavailable or the capture fails, the system still sends the alert as plain text.</w:t>
      </w:r>
    </w:p>
    <w:p w14:paraId="5E5E2755" w14:textId="77777777" w:rsidR="003533D6" w:rsidRPr="003533D6" w:rsidRDefault="003533D6" w:rsidP="00E74B2E">
      <w:pPr>
        <w:numPr>
          <w:ilvl w:val="0"/>
          <w:numId w:val="27"/>
        </w:numPr>
        <w:spacing w:line="360" w:lineRule="auto"/>
        <w:rPr>
          <w:rFonts w:ascii="Arial" w:hAnsi="Arial" w:cs="Arial"/>
          <w:sz w:val="28"/>
          <w:szCs w:val="28"/>
          <w:lang w:val="en-GB"/>
        </w:rPr>
      </w:pPr>
      <w:r w:rsidRPr="003533D6">
        <w:rPr>
          <w:rFonts w:ascii="Arial" w:hAnsi="Arial" w:cs="Arial"/>
          <w:b/>
          <w:bCs/>
          <w:sz w:val="28"/>
          <w:szCs w:val="28"/>
          <w:lang w:val="en-GB"/>
        </w:rPr>
        <w:lastRenderedPageBreak/>
        <w:t>Logging</w:t>
      </w:r>
      <w:r w:rsidRPr="003533D6">
        <w:rPr>
          <w:rFonts w:ascii="Arial" w:hAnsi="Arial" w:cs="Arial"/>
          <w:sz w:val="28"/>
          <w:szCs w:val="28"/>
          <w:lang w:val="en-GB"/>
        </w:rPr>
        <w:br/>
        <w:t>Throughout the process, the system logs key events such as when the sensor detects motion (“TRIGGER”), when an alert is skipped due to cooldown, and when the space becomes clear again (“CLEAR”).</w:t>
      </w:r>
    </w:p>
    <w:p w14:paraId="5D17DD24" w14:textId="77777777" w:rsidR="003533D6" w:rsidRPr="003533D6" w:rsidRDefault="00000000" w:rsidP="003533D6">
      <w:pPr>
        <w:rPr>
          <w:rFonts w:ascii="Arial" w:hAnsi="Arial" w:cs="Arial"/>
          <w:sz w:val="28"/>
          <w:szCs w:val="28"/>
          <w:lang w:val="en-GB"/>
        </w:rPr>
      </w:pPr>
      <w:r>
        <w:rPr>
          <w:rFonts w:ascii="Arial" w:hAnsi="Arial" w:cs="Arial"/>
          <w:sz w:val="28"/>
          <w:szCs w:val="28"/>
          <w:lang w:val="en-GB"/>
        </w:rPr>
        <w:pict w14:anchorId="7B654A02">
          <v:rect id="_x0000_i1030" style="width:0;height:1.5pt" o:hralign="center" o:hrstd="t" o:hr="t" fillcolor="#a0a0a0" stroked="f"/>
        </w:pict>
      </w:r>
    </w:p>
    <w:p w14:paraId="778B922E" w14:textId="77777777" w:rsidR="003533D6" w:rsidRPr="003533D6" w:rsidRDefault="003533D6" w:rsidP="00E74B2E">
      <w:pPr>
        <w:spacing w:line="360" w:lineRule="auto"/>
        <w:rPr>
          <w:rFonts w:ascii="Arial" w:hAnsi="Arial" w:cs="Arial"/>
          <w:sz w:val="28"/>
          <w:szCs w:val="28"/>
          <w:lang w:val="en-GB"/>
        </w:rPr>
      </w:pPr>
      <w:r w:rsidRPr="003533D6">
        <w:rPr>
          <w:rFonts w:ascii="Arial" w:hAnsi="Arial" w:cs="Arial"/>
          <w:sz w:val="28"/>
          <w:szCs w:val="28"/>
          <w:lang w:val="en-GB"/>
        </w:rPr>
        <w:t>This architecture is designed to be lightweight, reliable, and easy to debug — making it suitable for demonstration, learning, and basic motion alert use cases.</w:t>
      </w:r>
    </w:p>
    <w:p w14:paraId="04ACE166" w14:textId="77777777" w:rsidR="003533D6" w:rsidRPr="003533D6" w:rsidRDefault="003533D6" w:rsidP="003533D6">
      <w:pPr>
        <w:rPr>
          <w:rFonts w:ascii="Times New Roman" w:hAnsi="Times New Roman" w:cs="Times New Roman"/>
          <w:sz w:val="28"/>
          <w:szCs w:val="28"/>
        </w:rPr>
      </w:pPr>
    </w:p>
    <w:p w14:paraId="306489AF" w14:textId="30E05EF2" w:rsidR="005B5B4F" w:rsidRPr="00C86FAB" w:rsidRDefault="009F233C" w:rsidP="00E74B2E">
      <w:pPr>
        <w:pStyle w:val="Heading1"/>
        <w:spacing w:line="360" w:lineRule="auto"/>
        <w:jc w:val="center"/>
        <w:rPr>
          <w:sz w:val="36"/>
          <w:szCs w:val="36"/>
        </w:rPr>
      </w:pPr>
      <w:r w:rsidRPr="009F233C">
        <w:rPr>
          <w:sz w:val="36"/>
          <w:szCs w:val="36"/>
        </w:rPr>
        <w:t>4. Operation Flow (Intended)</w:t>
      </w:r>
    </w:p>
    <w:p w14:paraId="00C56DD0" w14:textId="77777777" w:rsidR="004F3109" w:rsidRPr="004F3109" w:rsidRDefault="004F3109" w:rsidP="004F3109">
      <w:pPr>
        <w:spacing w:before="100" w:beforeAutospacing="1" w:after="100" w:afterAutospacing="1" w:line="360" w:lineRule="auto"/>
        <w:rPr>
          <w:rFonts w:ascii="Arial" w:eastAsia="Times New Roman" w:hAnsi="Arial" w:cs="Arial"/>
          <w:sz w:val="28"/>
          <w:szCs w:val="28"/>
          <w:lang w:val="en-GB" w:eastAsia="en-GB"/>
        </w:rPr>
      </w:pPr>
      <w:r w:rsidRPr="004F3109">
        <w:rPr>
          <w:rFonts w:ascii="Arial" w:eastAsia="Times New Roman" w:hAnsi="Arial" w:cs="Arial"/>
          <w:sz w:val="28"/>
          <w:szCs w:val="28"/>
          <w:lang w:val="en-GB" w:eastAsia="en-GB"/>
        </w:rPr>
        <w:t xml:space="preserve">The system is designed to follow a simple, clear control flow built around four key states: </w:t>
      </w:r>
      <w:r w:rsidRPr="004F3109">
        <w:rPr>
          <w:rFonts w:ascii="Arial" w:eastAsia="Times New Roman" w:hAnsi="Arial" w:cs="Arial"/>
          <w:b/>
          <w:bCs/>
          <w:sz w:val="28"/>
          <w:szCs w:val="28"/>
          <w:lang w:val="en-GB" w:eastAsia="en-GB"/>
        </w:rPr>
        <w:t>Idle</w:t>
      </w:r>
      <w:r w:rsidRPr="004F3109">
        <w:rPr>
          <w:rFonts w:ascii="Arial" w:eastAsia="Times New Roman" w:hAnsi="Arial" w:cs="Arial"/>
          <w:sz w:val="28"/>
          <w:szCs w:val="28"/>
          <w:lang w:val="en-GB" w:eastAsia="en-GB"/>
        </w:rPr>
        <w:t xml:space="preserve">, </w:t>
      </w:r>
      <w:r w:rsidRPr="004F3109">
        <w:rPr>
          <w:rFonts w:ascii="Arial" w:eastAsia="Times New Roman" w:hAnsi="Arial" w:cs="Arial"/>
          <w:b/>
          <w:bCs/>
          <w:sz w:val="28"/>
          <w:szCs w:val="28"/>
          <w:lang w:val="en-GB" w:eastAsia="en-GB"/>
        </w:rPr>
        <w:t>Trigger</w:t>
      </w:r>
      <w:r w:rsidRPr="004F3109">
        <w:rPr>
          <w:rFonts w:ascii="Arial" w:eastAsia="Times New Roman" w:hAnsi="Arial" w:cs="Arial"/>
          <w:sz w:val="28"/>
          <w:szCs w:val="28"/>
          <w:lang w:val="en-GB" w:eastAsia="en-GB"/>
        </w:rPr>
        <w:t xml:space="preserve">, </w:t>
      </w:r>
      <w:r w:rsidRPr="004F3109">
        <w:rPr>
          <w:rFonts w:ascii="Arial" w:eastAsia="Times New Roman" w:hAnsi="Arial" w:cs="Arial"/>
          <w:b/>
          <w:bCs/>
          <w:sz w:val="28"/>
          <w:szCs w:val="28"/>
          <w:lang w:val="en-GB" w:eastAsia="en-GB"/>
        </w:rPr>
        <w:t>Cooldown</w:t>
      </w:r>
      <w:r w:rsidRPr="004F3109">
        <w:rPr>
          <w:rFonts w:ascii="Arial" w:eastAsia="Times New Roman" w:hAnsi="Arial" w:cs="Arial"/>
          <w:sz w:val="28"/>
          <w:szCs w:val="28"/>
          <w:lang w:val="en-GB" w:eastAsia="en-GB"/>
        </w:rPr>
        <w:t xml:space="preserve">, and </w:t>
      </w:r>
      <w:r w:rsidRPr="004F3109">
        <w:rPr>
          <w:rFonts w:ascii="Arial" w:eastAsia="Times New Roman" w:hAnsi="Arial" w:cs="Arial"/>
          <w:b/>
          <w:bCs/>
          <w:sz w:val="28"/>
          <w:szCs w:val="28"/>
          <w:lang w:val="en-GB" w:eastAsia="en-GB"/>
        </w:rPr>
        <w:t>Clear</w:t>
      </w:r>
      <w:r w:rsidRPr="004F3109">
        <w:rPr>
          <w:rFonts w:ascii="Arial" w:eastAsia="Times New Roman" w:hAnsi="Arial" w:cs="Arial"/>
          <w:sz w:val="28"/>
          <w:szCs w:val="28"/>
          <w:lang w:val="en-GB" w:eastAsia="en-GB"/>
        </w:rPr>
        <w:t>. These states define how the sensor monitors the space, how alerts are triggered, and how the system avoids sending repeated messages during short bursts of motion.</w:t>
      </w:r>
    </w:p>
    <w:p w14:paraId="31126E4C" w14:textId="77777777" w:rsidR="004F3109" w:rsidRPr="004F3109" w:rsidRDefault="004F3109" w:rsidP="004F3109">
      <w:pPr>
        <w:spacing w:before="100" w:beforeAutospacing="1" w:after="100" w:afterAutospacing="1" w:line="360" w:lineRule="auto"/>
        <w:rPr>
          <w:rFonts w:ascii="Arial" w:eastAsia="Times New Roman" w:hAnsi="Arial" w:cs="Arial"/>
          <w:sz w:val="28"/>
          <w:szCs w:val="28"/>
          <w:lang w:val="en-GB" w:eastAsia="en-GB"/>
        </w:rPr>
      </w:pPr>
      <w:r w:rsidRPr="004F3109">
        <w:rPr>
          <w:rFonts w:ascii="Arial" w:eastAsia="Times New Roman" w:hAnsi="Arial" w:cs="Arial"/>
          <w:sz w:val="28"/>
          <w:szCs w:val="28"/>
          <w:lang w:val="en-GB" w:eastAsia="en-GB"/>
        </w:rPr>
        <w:t>The control loop will be written in Python and will run continuously while keeping logs that clearly show what’s happening at every stage. It relies on two main checks: the measured distance from the sensor, and whether the cooldown timer has expired since the last alert.</w:t>
      </w:r>
    </w:p>
    <w:p w14:paraId="2B1E3A1F" w14:textId="77777777" w:rsidR="004F3109" w:rsidRPr="004F3109" w:rsidRDefault="00000000" w:rsidP="004F3109">
      <w:pPr>
        <w:spacing w:before="100" w:beforeAutospacing="1" w:after="100" w:afterAutospacing="1" w:line="360" w:lineRule="auto"/>
        <w:rPr>
          <w:rFonts w:ascii="Arial" w:eastAsia="Times New Roman" w:hAnsi="Arial" w:cs="Arial"/>
          <w:sz w:val="28"/>
          <w:szCs w:val="28"/>
          <w:lang w:val="en-GB" w:eastAsia="en-GB"/>
        </w:rPr>
      </w:pPr>
      <w:r>
        <w:rPr>
          <w:rFonts w:ascii="Arial" w:eastAsia="Times New Roman" w:hAnsi="Arial" w:cs="Arial"/>
          <w:sz w:val="28"/>
          <w:szCs w:val="28"/>
          <w:lang w:val="en-GB" w:eastAsia="en-GB"/>
        </w:rPr>
        <w:pict w14:anchorId="75B93BBB">
          <v:rect id="_x0000_i1031" style="width:0;height:1.5pt" o:hralign="center" o:hrstd="t" o:hr="t" fillcolor="#a0a0a0" stroked="f"/>
        </w:pict>
      </w:r>
    </w:p>
    <w:p w14:paraId="41A87471" w14:textId="58BB6012" w:rsidR="004F3109" w:rsidRPr="004F3109" w:rsidRDefault="004F3109" w:rsidP="004F3109">
      <w:pPr>
        <w:spacing w:before="100" w:beforeAutospacing="1" w:after="100" w:afterAutospacing="1" w:line="360" w:lineRule="auto"/>
        <w:rPr>
          <w:rFonts w:ascii="Arial" w:eastAsia="Times New Roman" w:hAnsi="Arial" w:cs="Arial"/>
          <w:sz w:val="28"/>
          <w:szCs w:val="28"/>
          <w:lang w:val="en-GB" w:eastAsia="en-GB"/>
        </w:rPr>
      </w:pPr>
      <w:r w:rsidRPr="00E76472">
        <w:rPr>
          <w:rFonts w:ascii="Arial" w:eastAsia="Times New Roman" w:hAnsi="Arial" w:cs="Arial"/>
          <w:b/>
          <w:bCs/>
          <w:i/>
          <w:iCs/>
          <w:sz w:val="28"/>
          <w:szCs w:val="28"/>
          <w:lang w:val="en-GB" w:eastAsia="en-GB"/>
        </w:rPr>
        <w:lastRenderedPageBreak/>
        <w:t>Figure D2</w:t>
      </w:r>
      <w:r w:rsidRPr="004F3109">
        <w:rPr>
          <w:rFonts w:ascii="Arial" w:eastAsia="Times New Roman" w:hAnsi="Arial" w:cs="Arial"/>
          <w:b/>
          <w:bCs/>
          <w:sz w:val="28"/>
          <w:szCs w:val="28"/>
          <w:lang w:val="en-GB" w:eastAsia="en-GB"/>
        </w:rPr>
        <w:t xml:space="preserve">: </w:t>
      </w:r>
      <w:proofErr w:type="spellStart"/>
      <w:r w:rsidRPr="00E76472">
        <w:rPr>
          <w:rFonts w:ascii="Arial" w:eastAsia="Times New Roman" w:hAnsi="Arial" w:cs="Arial"/>
          <w:sz w:val="28"/>
          <w:szCs w:val="28"/>
          <w:u w:val="single"/>
          <w:lang w:val="en-GB" w:eastAsia="en-GB"/>
        </w:rPr>
        <w:t>PlantUML</w:t>
      </w:r>
      <w:proofErr w:type="spellEnd"/>
      <w:r w:rsidRPr="00E76472">
        <w:rPr>
          <w:rFonts w:ascii="Arial" w:eastAsia="Times New Roman" w:hAnsi="Arial" w:cs="Arial"/>
          <w:sz w:val="28"/>
          <w:szCs w:val="28"/>
          <w:u w:val="single"/>
          <w:lang w:val="en-GB" w:eastAsia="en-GB"/>
        </w:rPr>
        <w:t xml:space="preserve"> Flowchart</w:t>
      </w:r>
      <w:r w:rsidRPr="004F3109">
        <w:rPr>
          <w:rFonts w:ascii="Arial" w:eastAsia="Times New Roman" w:hAnsi="Arial" w:cs="Arial"/>
          <w:sz w:val="28"/>
          <w:szCs w:val="28"/>
          <w:lang w:val="en-GB" w:eastAsia="en-GB"/>
        </w:rPr>
        <w:br/>
      </w:r>
      <w:r w:rsidR="009001E2">
        <w:rPr>
          <w:rFonts w:ascii="Arial" w:eastAsia="Times New Roman" w:hAnsi="Arial" w:cs="Arial"/>
          <w:noProof/>
          <w:sz w:val="28"/>
          <w:szCs w:val="28"/>
          <w:lang w:val="en-GB" w:eastAsia="en-GB"/>
        </w:rPr>
        <w:drawing>
          <wp:inline distT="0" distB="0" distL="0" distR="0" wp14:anchorId="6231A1E8" wp14:editId="10E20FD5">
            <wp:extent cx="5486400" cy="6154420"/>
            <wp:effectExtent l="0" t="0" r="0" b="0"/>
            <wp:docPr id="1248006326" name="Picture 2"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06326" name="Picture 2" descr="A diagram of a program&#10;&#10;AI-generated content may be incorrect."/>
                    <pic:cNvPicPr/>
                  </pic:nvPicPr>
                  <pic:blipFill>
                    <a:blip r:embed="rId12"/>
                    <a:stretch>
                      <a:fillRect/>
                    </a:stretch>
                  </pic:blipFill>
                  <pic:spPr>
                    <a:xfrm>
                      <a:off x="0" y="0"/>
                      <a:ext cx="5486400" cy="6154420"/>
                    </a:xfrm>
                    <a:prstGeom prst="rect">
                      <a:avLst/>
                    </a:prstGeom>
                  </pic:spPr>
                </pic:pic>
              </a:graphicData>
            </a:graphic>
          </wp:inline>
        </w:drawing>
      </w:r>
    </w:p>
    <w:p w14:paraId="7687E595" w14:textId="77777777" w:rsidR="004F3109" w:rsidRDefault="00000000" w:rsidP="004F3109">
      <w:pPr>
        <w:spacing w:before="100" w:beforeAutospacing="1" w:after="100" w:afterAutospacing="1" w:line="360" w:lineRule="auto"/>
        <w:rPr>
          <w:rFonts w:ascii="Arial" w:eastAsia="Times New Roman" w:hAnsi="Arial" w:cs="Arial"/>
          <w:sz w:val="28"/>
          <w:szCs w:val="28"/>
          <w:lang w:val="en-GB" w:eastAsia="en-GB"/>
        </w:rPr>
      </w:pPr>
      <w:r>
        <w:rPr>
          <w:rFonts w:ascii="Arial" w:eastAsia="Times New Roman" w:hAnsi="Arial" w:cs="Arial"/>
          <w:sz w:val="28"/>
          <w:szCs w:val="28"/>
          <w:lang w:val="en-GB" w:eastAsia="en-GB"/>
        </w:rPr>
        <w:pict w14:anchorId="5E357582">
          <v:rect id="_x0000_i1049" style="width:0;height:1.5pt" o:hralign="center" o:bullet="t" o:hrstd="t" o:hr="t" fillcolor="#a0a0a0" stroked="f"/>
        </w:pict>
      </w:r>
    </w:p>
    <w:p w14:paraId="60B28975" w14:textId="77777777" w:rsidR="002F6CC3" w:rsidRDefault="002F6CC3" w:rsidP="004F3109">
      <w:pPr>
        <w:spacing w:before="100" w:beforeAutospacing="1" w:after="100" w:afterAutospacing="1" w:line="360" w:lineRule="auto"/>
        <w:rPr>
          <w:rFonts w:ascii="Arial" w:eastAsia="Times New Roman" w:hAnsi="Arial" w:cs="Arial"/>
          <w:sz w:val="28"/>
          <w:szCs w:val="28"/>
          <w:lang w:val="en-GB" w:eastAsia="en-GB"/>
        </w:rPr>
      </w:pPr>
    </w:p>
    <w:p w14:paraId="486BDF79" w14:textId="77777777" w:rsidR="002F6CC3" w:rsidRPr="004F3109" w:rsidRDefault="002F6CC3" w:rsidP="004F3109">
      <w:pPr>
        <w:spacing w:before="100" w:beforeAutospacing="1" w:after="100" w:afterAutospacing="1" w:line="360" w:lineRule="auto"/>
        <w:rPr>
          <w:rFonts w:ascii="Arial" w:eastAsia="Times New Roman" w:hAnsi="Arial" w:cs="Arial"/>
          <w:sz w:val="28"/>
          <w:szCs w:val="28"/>
          <w:lang w:val="en-GB" w:eastAsia="en-GB"/>
        </w:rPr>
      </w:pPr>
    </w:p>
    <w:p w14:paraId="567F7512" w14:textId="77777777" w:rsidR="004F3109" w:rsidRPr="002F6CC3" w:rsidRDefault="004F3109" w:rsidP="002F6CC3">
      <w:pPr>
        <w:pStyle w:val="Heading2"/>
        <w:rPr>
          <w:sz w:val="36"/>
          <w:szCs w:val="36"/>
          <w:lang w:val="en-GB" w:eastAsia="en-GB"/>
        </w:rPr>
      </w:pPr>
      <w:r w:rsidRPr="002F6CC3">
        <w:rPr>
          <w:sz w:val="36"/>
          <w:szCs w:val="36"/>
          <w:lang w:val="en-GB" w:eastAsia="en-GB"/>
        </w:rPr>
        <w:lastRenderedPageBreak/>
        <w:t>4.1 Operation Walkthrough</w:t>
      </w:r>
    </w:p>
    <w:p w14:paraId="72BB1BC3" w14:textId="77777777" w:rsidR="004F3109" w:rsidRPr="004F3109" w:rsidRDefault="004F3109" w:rsidP="004F3109">
      <w:pPr>
        <w:numPr>
          <w:ilvl w:val="0"/>
          <w:numId w:val="42"/>
        </w:numPr>
        <w:spacing w:before="100" w:beforeAutospacing="1" w:after="100" w:afterAutospacing="1" w:line="360" w:lineRule="auto"/>
        <w:rPr>
          <w:rFonts w:ascii="Arial" w:eastAsia="Times New Roman" w:hAnsi="Arial" w:cs="Arial"/>
          <w:sz w:val="28"/>
          <w:szCs w:val="28"/>
          <w:lang w:val="en-GB" w:eastAsia="en-GB"/>
        </w:rPr>
      </w:pPr>
      <w:r w:rsidRPr="004F3109">
        <w:rPr>
          <w:rFonts w:ascii="Arial" w:eastAsia="Times New Roman" w:hAnsi="Arial" w:cs="Arial"/>
          <w:b/>
          <w:bCs/>
          <w:sz w:val="28"/>
          <w:szCs w:val="28"/>
          <w:lang w:val="en-GB" w:eastAsia="en-GB"/>
        </w:rPr>
        <w:t>Idle</w:t>
      </w:r>
      <w:r w:rsidRPr="004F3109">
        <w:rPr>
          <w:rFonts w:ascii="Arial" w:eastAsia="Times New Roman" w:hAnsi="Arial" w:cs="Arial"/>
          <w:sz w:val="28"/>
          <w:szCs w:val="28"/>
          <w:lang w:val="en-GB" w:eastAsia="en-GB"/>
        </w:rPr>
        <w:br/>
        <w:t xml:space="preserve">The default state. The sensor measures distance repeatedly. </w:t>
      </w:r>
      <w:proofErr w:type="gramStart"/>
      <w:r w:rsidRPr="004F3109">
        <w:rPr>
          <w:rFonts w:ascii="Arial" w:eastAsia="Times New Roman" w:hAnsi="Arial" w:cs="Arial"/>
          <w:sz w:val="28"/>
          <w:szCs w:val="28"/>
          <w:lang w:val="en-GB" w:eastAsia="en-GB"/>
        </w:rPr>
        <w:t>As long as</w:t>
      </w:r>
      <w:proofErr w:type="gramEnd"/>
      <w:r w:rsidRPr="004F3109">
        <w:rPr>
          <w:rFonts w:ascii="Arial" w:eastAsia="Times New Roman" w:hAnsi="Arial" w:cs="Arial"/>
          <w:sz w:val="28"/>
          <w:szCs w:val="28"/>
          <w:lang w:val="en-GB" w:eastAsia="en-GB"/>
        </w:rPr>
        <w:t xml:space="preserve"> nothing is detected within the defined range (e.g. over 35 cm), the system stays in this state.</w:t>
      </w:r>
    </w:p>
    <w:p w14:paraId="0F24FB15" w14:textId="77777777" w:rsidR="004F3109" w:rsidRPr="004F3109" w:rsidRDefault="004F3109" w:rsidP="004F3109">
      <w:pPr>
        <w:numPr>
          <w:ilvl w:val="0"/>
          <w:numId w:val="42"/>
        </w:numPr>
        <w:spacing w:before="100" w:beforeAutospacing="1" w:after="100" w:afterAutospacing="1" w:line="360" w:lineRule="auto"/>
        <w:rPr>
          <w:rFonts w:ascii="Arial" w:eastAsia="Times New Roman" w:hAnsi="Arial" w:cs="Arial"/>
          <w:sz w:val="28"/>
          <w:szCs w:val="28"/>
          <w:lang w:val="en-GB" w:eastAsia="en-GB"/>
        </w:rPr>
      </w:pPr>
      <w:r w:rsidRPr="004F3109">
        <w:rPr>
          <w:rFonts w:ascii="Arial" w:eastAsia="Times New Roman" w:hAnsi="Arial" w:cs="Arial"/>
          <w:b/>
          <w:bCs/>
          <w:sz w:val="28"/>
          <w:szCs w:val="28"/>
          <w:lang w:val="en-GB" w:eastAsia="en-GB"/>
        </w:rPr>
        <w:t>Trigger</w:t>
      </w:r>
      <w:r w:rsidRPr="004F3109">
        <w:rPr>
          <w:rFonts w:ascii="Arial" w:eastAsia="Times New Roman" w:hAnsi="Arial" w:cs="Arial"/>
          <w:sz w:val="28"/>
          <w:szCs w:val="28"/>
          <w:lang w:val="en-GB" w:eastAsia="en-GB"/>
        </w:rPr>
        <w:br/>
        <w:t>If the distance suddenly drops below the set threshold (meaning something came close), the system logs a trigger event. If it’s not in cooldown mode, it moves on to send an alert.</w:t>
      </w:r>
    </w:p>
    <w:p w14:paraId="18C11632" w14:textId="77777777" w:rsidR="004F3109" w:rsidRPr="004F3109" w:rsidRDefault="004F3109" w:rsidP="004F3109">
      <w:pPr>
        <w:numPr>
          <w:ilvl w:val="0"/>
          <w:numId w:val="42"/>
        </w:numPr>
        <w:spacing w:before="100" w:beforeAutospacing="1" w:after="100" w:afterAutospacing="1" w:line="360" w:lineRule="auto"/>
        <w:rPr>
          <w:rFonts w:ascii="Arial" w:eastAsia="Times New Roman" w:hAnsi="Arial" w:cs="Arial"/>
          <w:sz w:val="28"/>
          <w:szCs w:val="28"/>
          <w:lang w:val="en-GB" w:eastAsia="en-GB"/>
        </w:rPr>
      </w:pPr>
      <w:r w:rsidRPr="004F3109">
        <w:rPr>
          <w:rFonts w:ascii="Arial" w:eastAsia="Times New Roman" w:hAnsi="Arial" w:cs="Arial"/>
          <w:b/>
          <w:bCs/>
          <w:sz w:val="28"/>
          <w:szCs w:val="28"/>
          <w:lang w:val="en-GB" w:eastAsia="en-GB"/>
        </w:rPr>
        <w:t>Cooldown</w:t>
      </w:r>
      <w:r w:rsidRPr="004F3109">
        <w:rPr>
          <w:rFonts w:ascii="Arial" w:eastAsia="Times New Roman" w:hAnsi="Arial" w:cs="Arial"/>
          <w:sz w:val="28"/>
          <w:szCs w:val="28"/>
          <w:lang w:val="en-GB" w:eastAsia="en-GB"/>
        </w:rPr>
        <w:br/>
        <w:t>Once an alert has been sent, the system starts a short cooldown timer (default: 30 seconds). During this period, new triggers are detected and logged but won’t send more alerts. This avoids spamming the user while still showing motion is happening.</w:t>
      </w:r>
    </w:p>
    <w:p w14:paraId="427D2D2B" w14:textId="77777777" w:rsidR="004F3109" w:rsidRPr="004F3109" w:rsidRDefault="004F3109" w:rsidP="004F3109">
      <w:pPr>
        <w:numPr>
          <w:ilvl w:val="0"/>
          <w:numId w:val="42"/>
        </w:numPr>
        <w:spacing w:before="100" w:beforeAutospacing="1" w:after="100" w:afterAutospacing="1" w:line="360" w:lineRule="auto"/>
        <w:rPr>
          <w:rFonts w:ascii="Arial" w:eastAsia="Times New Roman" w:hAnsi="Arial" w:cs="Arial"/>
          <w:sz w:val="28"/>
          <w:szCs w:val="28"/>
          <w:lang w:val="en-GB" w:eastAsia="en-GB"/>
        </w:rPr>
      </w:pPr>
      <w:r w:rsidRPr="004F3109">
        <w:rPr>
          <w:rFonts w:ascii="Arial" w:eastAsia="Times New Roman" w:hAnsi="Arial" w:cs="Arial"/>
          <w:b/>
          <w:bCs/>
          <w:sz w:val="28"/>
          <w:szCs w:val="28"/>
          <w:lang w:val="en-GB" w:eastAsia="en-GB"/>
        </w:rPr>
        <w:t>Clear</w:t>
      </w:r>
      <w:r w:rsidRPr="004F3109">
        <w:rPr>
          <w:rFonts w:ascii="Arial" w:eastAsia="Times New Roman" w:hAnsi="Arial" w:cs="Arial"/>
          <w:sz w:val="28"/>
          <w:szCs w:val="28"/>
          <w:lang w:val="en-GB" w:eastAsia="en-GB"/>
        </w:rPr>
        <w:br/>
        <w:t>When the sensor starts seeing no object in range again, it logs a “CLEAR” event to show that the area has returned to normal. After that, it goes back to Idle and waits for the next event.</w:t>
      </w:r>
    </w:p>
    <w:p w14:paraId="573A9C84" w14:textId="77777777" w:rsidR="004F3109" w:rsidRPr="004F3109" w:rsidRDefault="00000000" w:rsidP="004F3109">
      <w:pPr>
        <w:spacing w:before="100" w:beforeAutospacing="1" w:after="100" w:afterAutospacing="1" w:line="360" w:lineRule="auto"/>
        <w:rPr>
          <w:rFonts w:ascii="Arial" w:eastAsia="Times New Roman" w:hAnsi="Arial" w:cs="Arial"/>
          <w:sz w:val="28"/>
          <w:szCs w:val="28"/>
          <w:lang w:val="en-GB" w:eastAsia="en-GB"/>
        </w:rPr>
      </w:pPr>
      <w:r>
        <w:rPr>
          <w:rFonts w:ascii="Arial" w:eastAsia="Times New Roman" w:hAnsi="Arial" w:cs="Arial"/>
          <w:sz w:val="28"/>
          <w:szCs w:val="28"/>
          <w:lang w:val="en-GB" w:eastAsia="en-GB"/>
        </w:rPr>
        <w:pict w14:anchorId="43E9F0BD">
          <v:rect id="_x0000_i1033" style="width:0;height:1.5pt" o:hralign="center" o:hrstd="t" o:hr="t" fillcolor="#a0a0a0" stroked="f"/>
        </w:pict>
      </w:r>
    </w:p>
    <w:p w14:paraId="3158E5C9" w14:textId="11FAAA89" w:rsidR="0041686B" w:rsidRPr="0094772C" w:rsidRDefault="004F3109" w:rsidP="00E74B2E">
      <w:pPr>
        <w:spacing w:before="100" w:beforeAutospacing="1" w:after="100" w:afterAutospacing="1" w:line="360" w:lineRule="auto"/>
        <w:rPr>
          <w:rFonts w:ascii="Arial" w:eastAsia="Times New Roman" w:hAnsi="Arial" w:cs="Arial"/>
          <w:sz w:val="28"/>
          <w:szCs w:val="28"/>
          <w:lang w:val="en-GB" w:eastAsia="en-GB"/>
        </w:rPr>
      </w:pPr>
      <w:r w:rsidRPr="004F3109">
        <w:rPr>
          <w:rFonts w:ascii="Arial" w:eastAsia="Times New Roman" w:hAnsi="Arial" w:cs="Arial"/>
          <w:sz w:val="28"/>
          <w:szCs w:val="28"/>
          <w:lang w:val="en-GB" w:eastAsia="en-GB"/>
        </w:rPr>
        <w:t>This state flow makes the system predictable and efficient. It’s especially useful for testing or classroom demos, as you can see each phase in the logs and know exactly what’s happening. By keeping the logic modular and event-driven, it’s easy to adjust or expand later if needed.</w:t>
      </w:r>
    </w:p>
    <w:p w14:paraId="31976A50" w14:textId="1257CBD6" w:rsidR="005B5B4F" w:rsidRDefault="009F233C" w:rsidP="004F3109">
      <w:pPr>
        <w:pStyle w:val="Heading1"/>
        <w:numPr>
          <w:ilvl w:val="0"/>
          <w:numId w:val="41"/>
        </w:numPr>
        <w:spacing w:line="360" w:lineRule="auto"/>
        <w:jc w:val="center"/>
        <w:rPr>
          <w:sz w:val="40"/>
          <w:szCs w:val="40"/>
        </w:rPr>
      </w:pPr>
      <w:r w:rsidRPr="0094772C">
        <w:rPr>
          <w:sz w:val="40"/>
          <w:szCs w:val="40"/>
        </w:rPr>
        <w:lastRenderedPageBreak/>
        <w:t>Design Decisions &amp; Rationale</w:t>
      </w:r>
    </w:p>
    <w:p w14:paraId="0CED20B3" w14:textId="77777777" w:rsidR="0094772C" w:rsidRPr="0094772C" w:rsidRDefault="0094772C" w:rsidP="0094772C"/>
    <w:p w14:paraId="636802E3" w14:textId="77777777" w:rsidR="009F233C" w:rsidRPr="009F233C" w:rsidRDefault="009F233C" w:rsidP="00E74B2E">
      <w:pPr>
        <w:spacing w:line="360" w:lineRule="auto"/>
        <w:rPr>
          <w:rFonts w:ascii="Arial" w:hAnsi="Arial" w:cs="Arial"/>
          <w:sz w:val="28"/>
          <w:szCs w:val="28"/>
          <w:lang w:val="en-GB"/>
        </w:rPr>
      </w:pPr>
      <w:r w:rsidRPr="009F233C">
        <w:rPr>
          <w:rFonts w:ascii="Arial" w:hAnsi="Arial" w:cs="Arial"/>
          <w:sz w:val="28"/>
          <w:szCs w:val="28"/>
          <w:lang w:val="en-GB"/>
        </w:rPr>
        <w:t>This section explains the reasoning behind each major design decision, both hardware and software. The aim is to keep the system safe, simple, and demonstrable, while ensuring that it functions reliably in a classroom or workshop environment.</w:t>
      </w:r>
    </w:p>
    <w:p w14:paraId="2843A81E" w14:textId="77777777" w:rsidR="009F233C" w:rsidRPr="009F233C" w:rsidRDefault="00000000" w:rsidP="00E74B2E">
      <w:pPr>
        <w:spacing w:line="360" w:lineRule="auto"/>
        <w:ind w:left="360"/>
        <w:rPr>
          <w:rFonts w:ascii="Times New Roman" w:hAnsi="Times New Roman" w:cs="Times New Roman"/>
          <w:sz w:val="28"/>
          <w:szCs w:val="28"/>
          <w:lang w:val="en-GB"/>
        </w:rPr>
      </w:pPr>
      <w:r>
        <w:rPr>
          <w:rFonts w:ascii="Times New Roman" w:hAnsi="Times New Roman" w:cs="Times New Roman"/>
          <w:sz w:val="28"/>
          <w:szCs w:val="28"/>
          <w:lang w:val="en-GB"/>
        </w:rPr>
        <w:pict w14:anchorId="36213DFC">
          <v:rect id="_x0000_i1034" style="width:0;height:1.5pt" o:hralign="center" o:hrstd="t" o:hr="t" fillcolor="#a0a0a0" stroked="f"/>
        </w:pict>
      </w:r>
    </w:p>
    <w:p w14:paraId="46953EB8" w14:textId="77777777" w:rsidR="009F233C" w:rsidRPr="0094772C" w:rsidRDefault="009F233C" w:rsidP="0094772C">
      <w:pPr>
        <w:pStyle w:val="Heading2"/>
        <w:rPr>
          <w:sz w:val="36"/>
          <w:szCs w:val="36"/>
          <w:lang w:val="en-GB"/>
        </w:rPr>
      </w:pPr>
      <w:r w:rsidRPr="0094772C">
        <w:rPr>
          <w:sz w:val="36"/>
          <w:szCs w:val="36"/>
          <w:lang w:val="en-GB"/>
        </w:rPr>
        <w:t>5.1 Hardware Selections</w:t>
      </w:r>
    </w:p>
    <w:p w14:paraId="63F1079E" w14:textId="77777777" w:rsidR="00CA6CAA" w:rsidRPr="00CA6CAA" w:rsidRDefault="00CA6CAA" w:rsidP="00CA6CAA">
      <w:pPr>
        <w:pStyle w:val="NormalWeb"/>
        <w:spacing w:line="360" w:lineRule="auto"/>
        <w:rPr>
          <w:rFonts w:ascii="Arial" w:hAnsi="Arial" w:cs="Arial"/>
          <w:sz w:val="28"/>
          <w:szCs w:val="28"/>
        </w:rPr>
      </w:pPr>
      <w:r w:rsidRPr="00CA6CAA">
        <w:rPr>
          <w:rStyle w:val="Strong"/>
          <w:rFonts w:ascii="Arial" w:hAnsi="Arial" w:cs="Arial"/>
          <w:sz w:val="28"/>
          <w:szCs w:val="28"/>
        </w:rPr>
        <w:t>Raspberry Pi 5:</w:t>
      </w:r>
      <w:r w:rsidRPr="00CA6CAA">
        <w:rPr>
          <w:rFonts w:ascii="Arial" w:hAnsi="Arial" w:cs="Arial"/>
          <w:sz w:val="28"/>
          <w:szCs w:val="28"/>
        </w:rPr>
        <w:br/>
        <w:t xml:space="preserve">The project is designed to run on a Raspberry Pi 5 because it offers better performance and improved GPIO control compared to previous models. It also provides direct support for the newer camera modules and is fully compatible with the Bookworm version of Raspberry Pi OS, which is required for the </w:t>
      </w:r>
      <w:r w:rsidRPr="00CA6CAA">
        <w:rPr>
          <w:rStyle w:val="HTMLCode"/>
          <w:rFonts w:ascii="Arial" w:hAnsi="Arial" w:cs="Arial"/>
          <w:sz w:val="28"/>
          <w:szCs w:val="28"/>
          <w:shd w:val="clear" w:color="auto" w:fill="D9D9D9" w:themeFill="background1" w:themeFillShade="D9"/>
        </w:rPr>
        <w:t>rpicam-still</w:t>
      </w:r>
      <w:r w:rsidRPr="00CA6CAA">
        <w:rPr>
          <w:rFonts w:ascii="Arial" w:hAnsi="Arial" w:cs="Arial"/>
          <w:sz w:val="28"/>
          <w:szCs w:val="28"/>
        </w:rPr>
        <w:t xml:space="preserve"> tool used for image capture. The Pi 5 is powerful enough to handle both sensor readings and quick image processing without lag, making it a reliable choice for this type of prototype.</w:t>
      </w:r>
    </w:p>
    <w:p w14:paraId="30BE2A97" w14:textId="77777777" w:rsidR="00CA6CAA" w:rsidRPr="00CA6CAA" w:rsidRDefault="00CA6CAA" w:rsidP="00CA6CAA">
      <w:pPr>
        <w:pStyle w:val="NormalWeb"/>
        <w:spacing w:line="360" w:lineRule="auto"/>
        <w:rPr>
          <w:rFonts w:ascii="Arial" w:hAnsi="Arial" w:cs="Arial"/>
          <w:sz w:val="28"/>
          <w:szCs w:val="28"/>
        </w:rPr>
      </w:pPr>
      <w:r w:rsidRPr="00CA6CAA">
        <w:rPr>
          <w:rStyle w:val="Strong"/>
          <w:rFonts w:ascii="Arial" w:hAnsi="Arial" w:cs="Arial"/>
          <w:sz w:val="28"/>
          <w:szCs w:val="28"/>
        </w:rPr>
        <w:t>HC-SR04 Ultrasonic Sensor (3.3V Safe Mode):</w:t>
      </w:r>
      <w:r w:rsidRPr="00CA6CAA">
        <w:rPr>
          <w:rFonts w:ascii="Arial" w:hAnsi="Arial" w:cs="Arial"/>
          <w:sz w:val="28"/>
          <w:szCs w:val="28"/>
        </w:rPr>
        <w:br/>
        <w:t xml:space="preserve">The HC-SR04 sensor was selected because it’s inexpensive, widely available, and very easy to integrate with the Raspberry Pi. To keep the project safe for classroom use, it will run directly at 3.3V instead of 5V. This prevents potential damage to the Pi’s GPIO pins while still offering a usable range of about 1.5 metres — more than enough for </w:t>
      </w:r>
      <w:r w:rsidRPr="00CA6CAA">
        <w:rPr>
          <w:rFonts w:ascii="Arial" w:hAnsi="Arial" w:cs="Arial"/>
          <w:sz w:val="28"/>
          <w:szCs w:val="28"/>
        </w:rPr>
        <w:lastRenderedPageBreak/>
        <w:t>short-range indoor detection. It’s ideal for simple setups such as a desk area, small room, or demonstration environment.</w:t>
      </w:r>
    </w:p>
    <w:p w14:paraId="291C8B3D" w14:textId="77777777" w:rsidR="009F233C" w:rsidRPr="009F233C" w:rsidRDefault="009F233C" w:rsidP="00E74B2E">
      <w:pPr>
        <w:spacing w:line="360" w:lineRule="auto"/>
        <w:rPr>
          <w:rFonts w:ascii="Arial" w:hAnsi="Arial" w:cs="Arial"/>
          <w:sz w:val="28"/>
          <w:szCs w:val="28"/>
          <w:lang w:val="en-GB"/>
        </w:rPr>
      </w:pPr>
      <w:r w:rsidRPr="009F233C">
        <w:rPr>
          <w:rFonts w:ascii="Arial" w:hAnsi="Arial" w:cs="Arial"/>
          <w:b/>
          <w:bCs/>
          <w:sz w:val="28"/>
          <w:szCs w:val="28"/>
          <w:lang w:val="en-GB"/>
        </w:rPr>
        <w:t>Camera Module 3 + Adapter (22-pin to 15-pin)</w:t>
      </w:r>
      <w:r w:rsidRPr="009F233C">
        <w:rPr>
          <w:rFonts w:ascii="Arial" w:hAnsi="Arial" w:cs="Arial"/>
          <w:sz w:val="28"/>
          <w:szCs w:val="28"/>
          <w:lang w:val="en-GB"/>
        </w:rPr>
        <w:t>:</w:t>
      </w:r>
      <w:r w:rsidRPr="009F233C">
        <w:rPr>
          <w:rFonts w:ascii="Arial" w:hAnsi="Arial" w:cs="Arial"/>
          <w:sz w:val="28"/>
          <w:szCs w:val="28"/>
          <w:lang w:val="en-GB"/>
        </w:rPr>
        <w:br/>
        <w:t>The Camera Module 3 (IMX708 sensor) is selected to capture optional snapshots of intrusions. Since the Pi 5 uses a 22-pin CSI port, a 22-to-15 ribbon cable will be used to adapt the standard camera module for compatibility.</w:t>
      </w:r>
    </w:p>
    <w:p w14:paraId="47166279" w14:textId="77777777" w:rsidR="009F233C" w:rsidRPr="009F233C" w:rsidRDefault="00000000" w:rsidP="00E74B2E">
      <w:pPr>
        <w:spacing w:line="360" w:lineRule="auto"/>
        <w:ind w:left="360"/>
        <w:rPr>
          <w:rFonts w:ascii="Arial" w:hAnsi="Arial" w:cs="Arial"/>
          <w:sz w:val="28"/>
          <w:szCs w:val="28"/>
          <w:lang w:val="en-GB"/>
        </w:rPr>
      </w:pPr>
      <w:r>
        <w:rPr>
          <w:rFonts w:ascii="Arial" w:hAnsi="Arial" w:cs="Arial"/>
          <w:sz w:val="28"/>
          <w:szCs w:val="28"/>
          <w:lang w:val="en-GB"/>
        </w:rPr>
        <w:pict w14:anchorId="3453BA53">
          <v:rect id="_x0000_i1035" style="width:0;height:1.5pt" o:hralign="center" o:hrstd="t" o:hr="t" fillcolor="#a0a0a0" stroked="f"/>
        </w:pict>
      </w:r>
    </w:p>
    <w:p w14:paraId="40CCA874" w14:textId="77777777" w:rsidR="009F233C" w:rsidRDefault="009F233C" w:rsidP="0094772C">
      <w:pPr>
        <w:pStyle w:val="Heading2"/>
        <w:rPr>
          <w:sz w:val="36"/>
          <w:szCs w:val="36"/>
          <w:lang w:val="en-GB"/>
        </w:rPr>
      </w:pPr>
      <w:r w:rsidRPr="0094772C">
        <w:rPr>
          <w:sz w:val="36"/>
          <w:szCs w:val="36"/>
          <w:lang w:val="en-GB"/>
        </w:rPr>
        <w:t>5.2 Software Stack</w:t>
      </w:r>
    </w:p>
    <w:p w14:paraId="4A7F38E0" w14:textId="77777777" w:rsidR="0094772C" w:rsidRPr="0094772C" w:rsidRDefault="0094772C" w:rsidP="0094772C">
      <w:pPr>
        <w:rPr>
          <w:lang w:val="en-GB"/>
        </w:rPr>
      </w:pPr>
    </w:p>
    <w:p w14:paraId="06674495" w14:textId="77777777" w:rsidR="009F233C" w:rsidRPr="009F233C" w:rsidRDefault="009F233C" w:rsidP="00E74B2E">
      <w:pPr>
        <w:numPr>
          <w:ilvl w:val="0"/>
          <w:numId w:val="30"/>
        </w:numPr>
        <w:spacing w:line="360" w:lineRule="auto"/>
        <w:rPr>
          <w:rFonts w:ascii="Arial" w:hAnsi="Arial" w:cs="Arial"/>
          <w:sz w:val="28"/>
          <w:szCs w:val="28"/>
          <w:lang w:val="en-GB"/>
        </w:rPr>
      </w:pPr>
      <w:r w:rsidRPr="009F233C">
        <w:rPr>
          <w:rFonts w:ascii="Arial" w:hAnsi="Arial" w:cs="Arial"/>
          <w:b/>
          <w:bCs/>
          <w:sz w:val="28"/>
          <w:szCs w:val="28"/>
          <w:lang w:val="en-GB"/>
        </w:rPr>
        <w:t>Raspberry Pi OS (Bookworm)</w:t>
      </w:r>
      <w:r w:rsidRPr="009F233C">
        <w:rPr>
          <w:rFonts w:ascii="Arial" w:hAnsi="Arial" w:cs="Arial"/>
          <w:sz w:val="28"/>
          <w:szCs w:val="28"/>
          <w:lang w:val="en-GB"/>
        </w:rPr>
        <w:t>:</w:t>
      </w:r>
      <w:r w:rsidRPr="009F233C">
        <w:rPr>
          <w:rFonts w:ascii="Arial" w:hAnsi="Arial" w:cs="Arial"/>
          <w:sz w:val="28"/>
          <w:szCs w:val="28"/>
          <w:lang w:val="en-GB"/>
        </w:rPr>
        <w:br/>
        <w:t>Bookworm is chosen as the latest stable Pi OS. It includes built-in support for the new camera stack (</w:t>
      </w:r>
      <w:r w:rsidRPr="009F233C">
        <w:rPr>
          <w:rFonts w:ascii="Arial" w:hAnsi="Arial" w:cs="Arial"/>
          <w:sz w:val="28"/>
          <w:szCs w:val="28"/>
          <w:highlight w:val="lightGray"/>
          <w:lang w:val="en-GB"/>
        </w:rPr>
        <w:t>rpicam-apps</w:t>
      </w:r>
      <w:r w:rsidRPr="009F233C">
        <w:rPr>
          <w:rFonts w:ascii="Arial" w:hAnsi="Arial" w:cs="Arial"/>
          <w:sz w:val="28"/>
          <w:szCs w:val="28"/>
          <w:lang w:val="en-GB"/>
        </w:rPr>
        <w:t>) and avoids compatibility issues present in older releases.</w:t>
      </w:r>
    </w:p>
    <w:p w14:paraId="42BEC4D2" w14:textId="77777777" w:rsidR="009F233C" w:rsidRPr="009F233C" w:rsidRDefault="009F233C" w:rsidP="00E74B2E">
      <w:pPr>
        <w:numPr>
          <w:ilvl w:val="0"/>
          <w:numId w:val="30"/>
        </w:numPr>
        <w:spacing w:line="360" w:lineRule="auto"/>
        <w:rPr>
          <w:rFonts w:ascii="Arial" w:hAnsi="Arial" w:cs="Arial"/>
          <w:sz w:val="28"/>
          <w:szCs w:val="28"/>
          <w:lang w:val="en-GB"/>
        </w:rPr>
      </w:pPr>
      <w:r w:rsidRPr="009F233C">
        <w:rPr>
          <w:rFonts w:ascii="Arial" w:hAnsi="Arial" w:cs="Arial"/>
          <w:b/>
          <w:bCs/>
          <w:sz w:val="28"/>
          <w:szCs w:val="28"/>
          <w:lang w:val="en-GB"/>
        </w:rPr>
        <w:t>Python + gpiozero with lgpio backend</w:t>
      </w:r>
      <w:r w:rsidRPr="009F233C">
        <w:rPr>
          <w:rFonts w:ascii="Arial" w:hAnsi="Arial" w:cs="Arial"/>
          <w:sz w:val="28"/>
          <w:szCs w:val="28"/>
          <w:lang w:val="en-GB"/>
        </w:rPr>
        <w:t>:</w:t>
      </w:r>
      <w:r w:rsidRPr="009F233C">
        <w:rPr>
          <w:rFonts w:ascii="Arial" w:hAnsi="Arial" w:cs="Arial"/>
          <w:sz w:val="28"/>
          <w:szCs w:val="28"/>
          <w:lang w:val="en-GB"/>
        </w:rPr>
        <w:br/>
        <w:t xml:space="preserve">The system is coded in Python for ease of development and readability. The </w:t>
      </w:r>
      <w:r w:rsidRPr="009F233C">
        <w:rPr>
          <w:rFonts w:ascii="Arial" w:hAnsi="Arial" w:cs="Arial"/>
          <w:sz w:val="28"/>
          <w:szCs w:val="28"/>
          <w:highlight w:val="lightGray"/>
          <w:lang w:val="en-GB"/>
        </w:rPr>
        <w:t>gpiozero</w:t>
      </w:r>
      <w:r w:rsidRPr="009F233C">
        <w:rPr>
          <w:rFonts w:ascii="Arial" w:hAnsi="Arial" w:cs="Arial"/>
          <w:sz w:val="28"/>
          <w:szCs w:val="28"/>
          <w:lang w:val="en-GB"/>
        </w:rPr>
        <w:t xml:space="preserve"> library is used for controlling the sensor and GPIOs. On the Pi 5, the </w:t>
      </w:r>
      <w:r w:rsidRPr="009F233C">
        <w:rPr>
          <w:rFonts w:ascii="Arial" w:hAnsi="Arial" w:cs="Arial"/>
          <w:sz w:val="28"/>
          <w:szCs w:val="28"/>
          <w:highlight w:val="lightGray"/>
          <w:lang w:val="en-GB"/>
        </w:rPr>
        <w:t>lgpio</w:t>
      </w:r>
      <w:r w:rsidRPr="009F233C">
        <w:rPr>
          <w:rFonts w:ascii="Arial" w:hAnsi="Arial" w:cs="Arial"/>
          <w:sz w:val="28"/>
          <w:szCs w:val="28"/>
          <w:lang w:val="en-GB"/>
        </w:rPr>
        <w:t xml:space="preserve"> backend is preferred due to better performance and compatibility. The system automatically falls back to </w:t>
      </w:r>
      <w:r w:rsidRPr="009F233C">
        <w:rPr>
          <w:rFonts w:ascii="Arial" w:hAnsi="Arial" w:cs="Arial"/>
          <w:sz w:val="28"/>
          <w:szCs w:val="28"/>
          <w:highlight w:val="lightGray"/>
          <w:lang w:val="en-GB"/>
        </w:rPr>
        <w:t>pigpio</w:t>
      </w:r>
      <w:r w:rsidRPr="009F233C">
        <w:rPr>
          <w:rFonts w:ascii="Arial" w:hAnsi="Arial" w:cs="Arial"/>
          <w:sz w:val="28"/>
          <w:szCs w:val="28"/>
          <w:lang w:val="en-GB"/>
        </w:rPr>
        <w:t xml:space="preserve"> or the default backend if needed.</w:t>
      </w:r>
    </w:p>
    <w:p w14:paraId="2B918B13" w14:textId="77777777" w:rsidR="009F233C" w:rsidRPr="009F233C" w:rsidRDefault="009F233C" w:rsidP="00E74B2E">
      <w:pPr>
        <w:numPr>
          <w:ilvl w:val="0"/>
          <w:numId w:val="30"/>
        </w:numPr>
        <w:spacing w:line="360" w:lineRule="auto"/>
        <w:rPr>
          <w:rFonts w:ascii="Arial" w:hAnsi="Arial" w:cs="Arial"/>
          <w:sz w:val="28"/>
          <w:szCs w:val="28"/>
          <w:lang w:val="en-GB"/>
        </w:rPr>
      </w:pPr>
      <w:r w:rsidRPr="009F233C">
        <w:rPr>
          <w:rFonts w:ascii="Arial" w:hAnsi="Arial" w:cs="Arial"/>
          <w:b/>
          <w:bCs/>
          <w:sz w:val="28"/>
          <w:szCs w:val="28"/>
          <w:lang w:val="en-GB"/>
        </w:rPr>
        <w:t>Camera utilities (rpicam-still, libcamera-still, fswebcam)</w:t>
      </w:r>
      <w:r w:rsidRPr="009F233C">
        <w:rPr>
          <w:rFonts w:ascii="Arial" w:hAnsi="Arial" w:cs="Arial"/>
          <w:sz w:val="28"/>
          <w:szCs w:val="28"/>
          <w:lang w:val="en-GB"/>
        </w:rPr>
        <w:t>:</w:t>
      </w:r>
      <w:r w:rsidRPr="009F233C">
        <w:rPr>
          <w:rFonts w:ascii="Arial" w:hAnsi="Arial" w:cs="Arial"/>
          <w:sz w:val="28"/>
          <w:szCs w:val="28"/>
          <w:lang w:val="en-GB"/>
        </w:rPr>
        <w:br/>
        <w:t>Image capture is handled through a layered fallback system:</w:t>
      </w:r>
    </w:p>
    <w:p w14:paraId="09912921" w14:textId="77777777" w:rsidR="009F233C" w:rsidRPr="009F233C" w:rsidRDefault="009F233C" w:rsidP="00E74B2E">
      <w:pPr>
        <w:numPr>
          <w:ilvl w:val="1"/>
          <w:numId w:val="30"/>
        </w:numPr>
        <w:spacing w:line="360" w:lineRule="auto"/>
        <w:rPr>
          <w:rFonts w:ascii="Arial" w:hAnsi="Arial" w:cs="Arial"/>
          <w:sz w:val="28"/>
          <w:szCs w:val="28"/>
          <w:lang w:val="en-GB"/>
        </w:rPr>
      </w:pPr>
      <w:r w:rsidRPr="009F233C">
        <w:rPr>
          <w:rFonts w:ascii="Arial" w:hAnsi="Arial" w:cs="Arial"/>
          <w:sz w:val="28"/>
          <w:szCs w:val="28"/>
          <w:highlight w:val="lightGray"/>
          <w:lang w:val="en-GB"/>
        </w:rPr>
        <w:t>rpicam-still</w:t>
      </w:r>
      <w:r w:rsidRPr="009F233C">
        <w:rPr>
          <w:rFonts w:ascii="Arial" w:hAnsi="Arial" w:cs="Arial"/>
          <w:sz w:val="28"/>
          <w:szCs w:val="28"/>
          <w:lang w:val="en-GB"/>
        </w:rPr>
        <w:t xml:space="preserve"> (preferred, modern stack)</w:t>
      </w:r>
    </w:p>
    <w:p w14:paraId="20E38692" w14:textId="77777777" w:rsidR="009F233C" w:rsidRPr="009F233C" w:rsidRDefault="009F233C" w:rsidP="00E74B2E">
      <w:pPr>
        <w:numPr>
          <w:ilvl w:val="1"/>
          <w:numId w:val="30"/>
        </w:numPr>
        <w:spacing w:line="360" w:lineRule="auto"/>
        <w:rPr>
          <w:rFonts w:ascii="Arial" w:hAnsi="Arial" w:cs="Arial"/>
          <w:sz w:val="28"/>
          <w:szCs w:val="28"/>
          <w:lang w:val="en-GB"/>
        </w:rPr>
      </w:pPr>
      <w:r w:rsidRPr="009F233C">
        <w:rPr>
          <w:rFonts w:ascii="Arial" w:hAnsi="Arial" w:cs="Arial"/>
          <w:sz w:val="28"/>
          <w:szCs w:val="28"/>
          <w:highlight w:val="lightGray"/>
          <w:lang w:val="en-GB"/>
        </w:rPr>
        <w:lastRenderedPageBreak/>
        <w:t>libcamera-still</w:t>
      </w:r>
      <w:r w:rsidRPr="009F233C">
        <w:rPr>
          <w:rFonts w:ascii="Arial" w:hAnsi="Arial" w:cs="Arial"/>
          <w:sz w:val="28"/>
          <w:szCs w:val="28"/>
          <w:lang w:val="en-GB"/>
        </w:rPr>
        <w:t xml:space="preserve"> (fallback if rpicam fails)</w:t>
      </w:r>
    </w:p>
    <w:p w14:paraId="53AE4FA0" w14:textId="77777777" w:rsidR="009F233C" w:rsidRPr="009F233C" w:rsidRDefault="009F233C" w:rsidP="00E74B2E">
      <w:pPr>
        <w:numPr>
          <w:ilvl w:val="1"/>
          <w:numId w:val="30"/>
        </w:numPr>
        <w:spacing w:line="360" w:lineRule="auto"/>
        <w:rPr>
          <w:rFonts w:ascii="Arial" w:hAnsi="Arial" w:cs="Arial"/>
          <w:sz w:val="28"/>
          <w:szCs w:val="28"/>
          <w:lang w:val="en-GB"/>
        </w:rPr>
      </w:pPr>
      <w:r w:rsidRPr="009F233C">
        <w:rPr>
          <w:rFonts w:ascii="Arial" w:hAnsi="Arial" w:cs="Arial"/>
          <w:sz w:val="28"/>
          <w:szCs w:val="28"/>
          <w:highlight w:val="lightGray"/>
          <w:lang w:val="en-GB"/>
        </w:rPr>
        <w:t>fswebcam</w:t>
      </w:r>
      <w:r w:rsidRPr="009F233C">
        <w:rPr>
          <w:rFonts w:ascii="Arial" w:hAnsi="Arial" w:cs="Arial"/>
          <w:sz w:val="28"/>
          <w:szCs w:val="28"/>
          <w:lang w:val="en-GB"/>
        </w:rPr>
        <w:t xml:space="preserve"> (USB camera fallback)</w:t>
      </w:r>
    </w:p>
    <w:p w14:paraId="61319CFE" w14:textId="22495B97" w:rsidR="009F233C" w:rsidRPr="009F233C" w:rsidRDefault="009F233C" w:rsidP="00E74B2E">
      <w:pPr>
        <w:numPr>
          <w:ilvl w:val="0"/>
          <w:numId w:val="30"/>
        </w:numPr>
        <w:spacing w:line="360" w:lineRule="auto"/>
        <w:rPr>
          <w:rFonts w:ascii="Arial" w:hAnsi="Arial" w:cs="Arial"/>
          <w:sz w:val="28"/>
          <w:szCs w:val="28"/>
          <w:lang w:val="en-GB"/>
        </w:rPr>
      </w:pPr>
      <w:r w:rsidRPr="009F233C">
        <w:rPr>
          <w:rFonts w:ascii="Arial" w:hAnsi="Arial" w:cs="Arial"/>
          <w:b/>
          <w:bCs/>
          <w:sz w:val="28"/>
          <w:szCs w:val="28"/>
          <w:lang w:val="en-GB"/>
        </w:rPr>
        <w:t>Discord webhook</w:t>
      </w:r>
      <w:r w:rsidRPr="009F233C">
        <w:rPr>
          <w:rFonts w:ascii="Arial" w:hAnsi="Arial" w:cs="Arial"/>
          <w:sz w:val="28"/>
          <w:szCs w:val="28"/>
          <w:lang w:val="en-GB"/>
        </w:rPr>
        <w:t>:</w:t>
      </w:r>
      <w:r w:rsidRPr="009F233C">
        <w:rPr>
          <w:rFonts w:ascii="Arial" w:hAnsi="Arial" w:cs="Arial"/>
          <w:sz w:val="28"/>
          <w:szCs w:val="28"/>
          <w:lang w:val="en-GB"/>
        </w:rPr>
        <w:br/>
      </w:r>
      <w:r w:rsidR="00CA6CAA" w:rsidRPr="00CA6CAA">
        <w:rPr>
          <w:rFonts w:ascii="Arial" w:hAnsi="Arial" w:cs="Arial"/>
          <w:sz w:val="28"/>
          <w:szCs w:val="28"/>
          <w:lang w:val="en-GB"/>
        </w:rPr>
        <w:t>The system sends alerts using a Discord webhook because it’s simple to set up, widely used, and supports both text and image notifications. Unlike email or SMS services, Discord allows instant delivery without complex configuration or extra costs. This makes it a practical choice, especially for quick demos or classroom use where alerts need to be seen straight away.</w:t>
      </w:r>
    </w:p>
    <w:p w14:paraId="47609D61" w14:textId="77777777" w:rsidR="009F233C" w:rsidRPr="009F233C" w:rsidRDefault="00000000" w:rsidP="00E74B2E">
      <w:pPr>
        <w:spacing w:line="360" w:lineRule="auto"/>
        <w:ind w:left="360"/>
        <w:rPr>
          <w:rFonts w:ascii="Arial" w:hAnsi="Arial" w:cs="Arial"/>
          <w:sz w:val="28"/>
          <w:szCs w:val="28"/>
          <w:lang w:val="en-GB"/>
        </w:rPr>
      </w:pPr>
      <w:r>
        <w:rPr>
          <w:rFonts w:ascii="Arial" w:hAnsi="Arial" w:cs="Arial"/>
          <w:sz w:val="28"/>
          <w:szCs w:val="28"/>
          <w:lang w:val="en-GB"/>
        </w:rPr>
        <w:pict w14:anchorId="0B1FCA76">
          <v:rect id="_x0000_i1036" style="width:0;height:1.5pt" o:hralign="center" o:hrstd="t" o:hr="t" fillcolor="#a0a0a0" stroked="f"/>
        </w:pict>
      </w:r>
    </w:p>
    <w:p w14:paraId="60827BA9" w14:textId="77777777" w:rsidR="009F233C" w:rsidRPr="0094772C" w:rsidRDefault="009F233C" w:rsidP="0094772C">
      <w:pPr>
        <w:pStyle w:val="Heading2"/>
        <w:rPr>
          <w:sz w:val="36"/>
          <w:szCs w:val="36"/>
          <w:lang w:val="en-GB"/>
        </w:rPr>
      </w:pPr>
      <w:r w:rsidRPr="0094772C">
        <w:rPr>
          <w:sz w:val="36"/>
          <w:szCs w:val="36"/>
          <w:lang w:val="en-GB"/>
        </w:rPr>
        <w:t>5.3 Threshold &amp; Cooldown Model</w:t>
      </w:r>
    </w:p>
    <w:p w14:paraId="08CEF20B" w14:textId="7A01BDC3" w:rsidR="009F233C" w:rsidRPr="009F233C" w:rsidRDefault="009F233C" w:rsidP="002478B6">
      <w:pPr>
        <w:numPr>
          <w:ilvl w:val="0"/>
          <w:numId w:val="43"/>
        </w:numPr>
        <w:spacing w:line="360" w:lineRule="auto"/>
        <w:rPr>
          <w:rFonts w:ascii="Arial" w:hAnsi="Arial" w:cs="Arial"/>
          <w:sz w:val="28"/>
          <w:szCs w:val="28"/>
          <w:lang w:val="en-GB"/>
        </w:rPr>
      </w:pPr>
      <w:r w:rsidRPr="009F233C">
        <w:rPr>
          <w:rFonts w:ascii="Arial" w:hAnsi="Arial" w:cs="Arial"/>
          <w:b/>
          <w:bCs/>
          <w:sz w:val="28"/>
          <w:szCs w:val="28"/>
          <w:lang w:val="en-GB"/>
        </w:rPr>
        <w:t>Distance Threshold</w:t>
      </w:r>
      <w:r w:rsidRPr="009F233C">
        <w:rPr>
          <w:rFonts w:ascii="Arial" w:hAnsi="Arial" w:cs="Arial"/>
          <w:sz w:val="28"/>
          <w:szCs w:val="28"/>
          <w:lang w:val="en-GB"/>
        </w:rPr>
        <w:t>:</w:t>
      </w:r>
      <w:r w:rsidRPr="009F233C">
        <w:rPr>
          <w:rFonts w:ascii="Arial" w:hAnsi="Arial" w:cs="Arial"/>
          <w:sz w:val="28"/>
          <w:szCs w:val="28"/>
          <w:lang w:val="en-GB"/>
        </w:rPr>
        <w:br/>
      </w:r>
      <w:r w:rsidR="0090220A" w:rsidRPr="0090220A">
        <w:rPr>
          <w:rFonts w:ascii="Arial" w:hAnsi="Arial" w:cs="Arial"/>
          <w:sz w:val="28"/>
          <w:szCs w:val="28"/>
          <w:lang w:val="en-GB"/>
        </w:rPr>
        <w:t>The system will allow users to set a detection distance — with 35 cm as the default. This lets the system ignore normal background movement and only trigger when something enters a defined close-range area. The goal is to focus alerts on meaningful motion, not random noise.</w:t>
      </w:r>
    </w:p>
    <w:p w14:paraId="4FA6222A" w14:textId="7E7EB11B" w:rsidR="009F233C" w:rsidRPr="00010A70" w:rsidRDefault="009F233C" w:rsidP="002478B6">
      <w:pPr>
        <w:numPr>
          <w:ilvl w:val="0"/>
          <w:numId w:val="43"/>
        </w:numPr>
        <w:spacing w:line="360" w:lineRule="auto"/>
        <w:rPr>
          <w:rFonts w:ascii="Arial" w:hAnsi="Arial" w:cs="Arial"/>
          <w:sz w:val="28"/>
          <w:szCs w:val="28"/>
          <w:lang w:val="en-GB"/>
        </w:rPr>
      </w:pPr>
      <w:r w:rsidRPr="00010A70">
        <w:rPr>
          <w:rFonts w:ascii="Arial" w:hAnsi="Arial" w:cs="Arial"/>
          <w:b/>
          <w:bCs/>
          <w:sz w:val="28"/>
          <w:szCs w:val="28"/>
          <w:lang w:val="en-GB"/>
        </w:rPr>
        <w:t>Cooldown Period</w:t>
      </w:r>
      <w:r w:rsidRPr="00010A70">
        <w:rPr>
          <w:rFonts w:ascii="Arial" w:hAnsi="Arial" w:cs="Arial"/>
          <w:sz w:val="28"/>
          <w:szCs w:val="28"/>
          <w:lang w:val="en-GB"/>
        </w:rPr>
        <w:t>:</w:t>
      </w:r>
      <w:r w:rsidRPr="00010A70">
        <w:rPr>
          <w:rFonts w:ascii="Arial" w:hAnsi="Arial" w:cs="Arial"/>
          <w:sz w:val="28"/>
          <w:szCs w:val="28"/>
          <w:lang w:val="en-GB"/>
        </w:rPr>
        <w:br/>
      </w:r>
      <w:r w:rsidR="00010A70" w:rsidRPr="00010A70">
        <w:rPr>
          <w:rFonts w:ascii="Arial" w:hAnsi="Arial" w:cs="Arial"/>
          <w:sz w:val="28"/>
          <w:szCs w:val="28"/>
          <w:lang w:val="en-GB"/>
        </w:rPr>
        <w:t>To avoid sending multiple alerts in a row, the system includes a cooldown timer. Once an alert is sent, it will wait a set amount of time (default: 30 seconds) before it can send another. This helps prevent message spam in the Discord channel and keeps the alert log readable and useful.</w:t>
      </w:r>
      <w:r w:rsidR="00000000">
        <w:rPr>
          <w:rFonts w:ascii="Arial" w:hAnsi="Arial" w:cs="Arial"/>
          <w:sz w:val="28"/>
          <w:szCs w:val="28"/>
          <w:lang w:val="en-GB"/>
        </w:rPr>
        <w:pict w14:anchorId="5DA6CF35">
          <v:rect id="_x0000_i1037" style="width:0;height:1.5pt" o:hralign="center" o:hrstd="t" o:hr="t" fillcolor="#a0a0a0" stroked="f"/>
        </w:pict>
      </w:r>
    </w:p>
    <w:p w14:paraId="337993C7" w14:textId="77777777" w:rsidR="009F233C" w:rsidRPr="00076C8A" w:rsidRDefault="009F233C" w:rsidP="00076C8A">
      <w:pPr>
        <w:pStyle w:val="Heading2"/>
        <w:rPr>
          <w:sz w:val="36"/>
          <w:szCs w:val="36"/>
          <w:lang w:val="en-GB"/>
        </w:rPr>
      </w:pPr>
      <w:r w:rsidRPr="00076C8A">
        <w:rPr>
          <w:sz w:val="36"/>
          <w:szCs w:val="36"/>
          <w:lang w:val="en-GB"/>
        </w:rPr>
        <w:lastRenderedPageBreak/>
        <w:t>5.4 Event-Driven vs Continuous Logging</w:t>
      </w:r>
    </w:p>
    <w:p w14:paraId="5A27100F" w14:textId="3A290864" w:rsidR="009F233C" w:rsidRPr="009F233C" w:rsidRDefault="002478B6" w:rsidP="00E74B2E">
      <w:pPr>
        <w:spacing w:line="360" w:lineRule="auto"/>
        <w:ind w:left="360"/>
        <w:rPr>
          <w:rFonts w:ascii="Arial" w:hAnsi="Arial" w:cs="Arial"/>
          <w:sz w:val="28"/>
          <w:szCs w:val="28"/>
          <w:lang w:val="en-GB"/>
        </w:rPr>
      </w:pPr>
      <w:r w:rsidRPr="002478B6">
        <w:rPr>
          <w:rFonts w:ascii="Arial" w:hAnsi="Arial" w:cs="Arial"/>
          <w:sz w:val="28"/>
          <w:szCs w:val="28"/>
        </w:rPr>
        <w:t>Rather than logging every distance reading, the system is designed to react only to key events — like when an object enters or exits the threshold range. This event-driven model keeps logs much cleaner and makes the code more efficient. It also avoids wasting system resources on constant background updates that don’t lead to any action.</w:t>
      </w:r>
    </w:p>
    <w:p w14:paraId="279FF654" w14:textId="77777777" w:rsidR="009F233C" w:rsidRPr="009F233C" w:rsidRDefault="009F233C" w:rsidP="00E74B2E">
      <w:pPr>
        <w:numPr>
          <w:ilvl w:val="0"/>
          <w:numId w:val="32"/>
        </w:numPr>
        <w:spacing w:line="360" w:lineRule="auto"/>
        <w:rPr>
          <w:rFonts w:ascii="Arial" w:hAnsi="Arial" w:cs="Arial"/>
          <w:sz w:val="28"/>
          <w:szCs w:val="28"/>
          <w:lang w:val="en-GB"/>
        </w:rPr>
      </w:pPr>
      <w:r w:rsidRPr="009F233C">
        <w:rPr>
          <w:rFonts w:ascii="Arial" w:hAnsi="Arial" w:cs="Arial"/>
          <w:b/>
          <w:bCs/>
          <w:sz w:val="28"/>
          <w:szCs w:val="28"/>
          <w:lang w:val="en-GB"/>
        </w:rPr>
        <w:t>Why event-driven</w:t>
      </w:r>
      <w:r w:rsidRPr="009F233C">
        <w:rPr>
          <w:rFonts w:ascii="Arial" w:hAnsi="Arial" w:cs="Arial"/>
          <w:sz w:val="28"/>
          <w:szCs w:val="28"/>
          <w:lang w:val="en-GB"/>
        </w:rPr>
        <w:t>:</w:t>
      </w:r>
    </w:p>
    <w:p w14:paraId="3EB9B70D" w14:textId="77777777" w:rsidR="009F233C" w:rsidRPr="009F233C" w:rsidRDefault="009F233C" w:rsidP="00E74B2E">
      <w:pPr>
        <w:numPr>
          <w:ilvl w:val="1"/>
          <w:numId w:val="32"/>
        </w:numPr>
        <w:spacing w:line="360" w:lineRule="auto"/>
        <w:rPr>
          <w:rFonts w:ascii="Arial" w:hAnsi="Arial" w:cs="Arial"/>
          <w:sz w:val="28"/>
          <w:szCs w:val="28"/>
          <w:lang w:val="en-GB"/>
        </w:rPr>
      </w:pPr>
      <w:r w:rsidRPr="009F233C">
        <w:rPr>
          <w:rFonts w:ascii="Arial" w:hAnsi="Arial" w:cs="Arial"/>
          <w:sz w:val="28"/>
          <w:szCs w:val="28"/>
          <w:lang w:val="en-GB"/>
        </w:rPr>
        <w:t>Less noise in terminal/log output</w:t>
      </w:r>
    </w:p>
    <w:p w14:paraId="75B052F3" w14:textId="77777777" w:rsidR="009F233C" w:rsidRPr="009F233C" w:rsidRDefault="009F233C" w:rsidP="00E74B2E">
      <w:pPr>
        <w:numPr>
          <w:ilvl w:val="1"/>
          <w:numId w:val="32"/>
        </w:numPr>
        <w:spacing w:line="360" w:lineRule="auto"/>
        <w:rPr>
          <w:rFonts w:ascii="Arial" w:hAnsi="Arial" w:cs="Arial"/>
          <w:sz w:val="28"/>
          <w:szCs w:val="28"/>
          <w:lang w:val="en-GB"/>
        </w:rPr>
      </w:pPr>
      <w:r w:rsidRPr="009F233C">
        <w:rPr>
          <w:rFonts w:ascii="Arial" w:hAnsi="Arial" w:cs="Arial"/>
          <w:sz w:val="28"/>
          <w:szCs w:val="28"/>
          <w:lang w:val="en-GB"/>
        </w:rPr>
        <w:t>Easier to track real events (TRIGGER, CLEAR)</w:t>
      </w:r>
    </w:p>
    <w:p w14:paraId="086B1D55" w14:textId="77777777" w:rsidR="009F233C" w:rsidRPr="009F233C" w:rsidRDefault="009F233C" w:rsidP="00E74B2E">
      <w:pPr>
        <w:numPr>
          <w:ilvl w:val="1"/>
          <w:numId w:val="32"/>
        </w:numPr>
        <w:spacing w:line="360" w:lineRule="auto"/>
        <w:rPr>
          <w:rFonts w:ascii="Arial" w:hAnsi="Arial" w:cs="Arial"/>
          <w:sz w:val="28"/>
          <w:szCs w:val="28"/>
          <w:lang w:val="en-GB"/>
        </w:rPr>
      </w:pPr>
      <w:r w:rsidRPr="009F233C">
        <w:rPr>
          <w:rFonts w:ascii="Arial" w:hAnsi="Arial" w:cs="Arial"/>
          <w:sz w:val="28"/>
          <w:szCs w:val="28"/>
          <w:lang w:val="en-GB"/>
        </w:rPr>
        <w:t>Reduces unnecessary Discord traffic</w:t>
      </w:r>
    </w:p>
    <w:p w14:paraId="1050EC78" w14:textId="77777777" w:rsidR="009F233C" w:rsidRPr="009F233C" w:rsidRDefault="009F233C" w:rsidP="00E74B2E">
      <w:pPr>
        <w:numPr>
          <w:ilvl w:val="1"/>
          <w:numId w:val="32"/>
        </w:numPr>
        <w:spacing w:line="360" w:lineRule="auto"/>
        <w:rPr>
          <w:rFonts w:ascii="Arial" w:hAnsi="Arial" w:cs="Arial"/>
          <w:sz w:val="28"/>
          <w:szCs w:val="28"/>
          <w:lang w:val="en-GB"/>
        </w:rPr>
      </w:pPr>
      <w:r w:rsidRPr="009F233C">
        <w:rPr>
          <w:rFonts w:ascii="Arial" w:hAnsi="Arial" w:cs="Arial"/>
          <w:sz w:val="28"/>
          <w:szCs w:val="28"/>
          <w:lang w:val="en-GB"/>
        </w:rPr>
        <w:t>Ideal for systems where visual monitoring isn't possible (e.g., headless Pi)</w:t>
      </w:r>
    </w:p>
    <w:p w14:paraId="0B8C7FFA" w14:textId="77777777" w:rsidR="009F233C" w:rsidRPr="009F233C" w:rsidRDefault="009F233C" w:rsidP="00E74B2E">
      <w:pPr>
        <w:spacing w:line="360" w:lineRule="auto"/>
        <w:ind w:left="360"/>
        <w:rPr>
          <w:rFonts w:ascii="Times New Roman" w:hAnsi="Times New Roman" w:cs="Times New Roman"/>
          <w:sz w:val="28"/>
          <w:szCs w:val="28"/>
          <w:lang w:val="en-GB"/>
        </w:rPr>
      </w:pPr>
      <w:r w:rsidRPr="009F233C">
        <w:rPr>
          <w:rFonts w:ascii="Arial" w:hAnsi="Arial" w:cs="Arial"/>
          <w:sz w:val="28"/>
          <w:szCs w:val="28"/>
          <w:lang w:val="en-GB"/>
        </w:rPr>
        <w:t>This design makes the alert system feel responsive and intelligent without wasting resources.</w:t>
      </w:r>
    </w:p>
    <w:p w14:paraId="61CB66E1" w14:textId="77777777" w:rsidR="009F233C" w:rsidRDefault="009F233C" w:rsidP="009F233C">
      <w:pPr>
        <w:ind w:left="360"/>
        <w:rPr>
          <w:rFonts w:ascii="Times New Roman" w:hAnsi="Times New Roman" w:cs="Times New Roman"/>
          <w:sz w:val="28"/>
          <w:szCs w:val="28"/>
        </w:rPr>
      </w:pPr>
    </w:p>
    <w:p w14:paraId="2F637C29" w14:textId="77777777" w:rsidR="00FC6981" w:rsidRDefault="00FC6981" w:rsidP="009F233C">
      <w:pPr>
        <w:ind w:left="360"/>
        <w:rPr>
          <w:rFonts w:ascii="Times New Roman" w:hAnsi="Times New Roman" w:cs="Times New Roman"/>
          <w:sz w:val="28"/>
          <w:szCs w:val="28"/>
        </w:rPr>
      </w:pPr>
    </w:p>
    <w:p w14:paraId="6DF2E566" w14:textId="77777777" w:rsidR="00FC6981" w:rsidRDefault="00FC6981" w:rsidP="009F233C">
      <w:pPr>
        <w:ind w:left="360"/>
        <w:rPr>
          <w:rFonts w:ascii="Times New Roman" w:hAnsi="Times New Roman" w:cs="Times New Roman"/>
          <w:sz w:val="28"/>
          <w:szCs w:val="28"/>
        </w:rPr>
      </w:pPr>
    </w:p>
    <w:p w14:paraId="261A28D5" w14:textId="77777777" w:rsidR="00FC6981" w:rsidRDefault="00FC6981" w:rsidP="009F233C">
      <w:pPr>
        <w:ind w:left="360"/>
        <w:rPr>
          <w:rFonts w:ascii="Times New Roman" w:hAnsi="Times New Roman" w:cs="Times New Roman"/>
          <w:sz w:val="28"/>
          <w:szCs w:val="28"/>
        </w:rPr>
      </w:pPr>
    </w:p>
    <w:p w14:paraId="2FC264DF" w14:textId="77777777" w:rsidR="00FC6981" w:rsidRDefault="00FC6981" w:rsidP="009F233C">
      <w:pPr>
        <w:ind w:left="360"/>
        <w:rPr>
          <w:rFonts w:ascii="Times New Roman" w:hAnsi="Times New Roman" w:cs="Times New Roman"/>
          <w:sz w:val="28"/>
          <w:szCs w:val="28"/>
        </w:rPr>
      </w:pPr>
    </w:p>
    <w:p w14:paraId="795A8B6C" w14:textId="77777777" w:rsidR="00FC6981" w:rsidRPr="009F233C" w:rsidRDefault="00FC6981" w:rsidP="009F233C">
      <w:pPr>
        <w:ind w:left="360"/>
        <w:rPr>
          <w:rFonts w:ascii="Times New Roman" w:hAnsi="Times New Roman" w:cs="Times New Roman"/>
          <w:sz w:val="28"/>
          <w:szCs w:val="28"/>
        </w:rPr>
      </w:pPr>
    </w:p>
    <w:p w14:paraId="7237466C" w14:textId="73466D82" w:rsidR="005B5B4F" w:rsidRPr="00FC6981" w:rsidRDefault="00E51227" w:rsidP="004F3109">
      <w:pPr>
        <w:pStyle w:val="Heading1"/>
        <w:numPr>
          <w:ilvl w:val="0"/>
          <w:numId w:val="41"/>
        </w:numPr>
        <w:jc w:val="center"/>
        <w:rPr>
          <w:sz w:val="40"/>
          <w:szCs w:val="40"/>
        </w:rPr>
      </w:pPr>
      <w:r w:rsidRPr="00FC6981">
        <w:rPr>
          <w:sz w:val="40"/>
          <w:szCs w:val="40"/>
        </w:rPr>
        <w:lastRenderedPageBreak/>
        <w:t>Assumptions, Risks &amp; Mitigations</w:t>
      </w:r>
    </w:p>
    <w:p w14:paraId="18B8594C" w14:textId="77777777" w:rsidR="00E51227" w:rsidRDefault="00E51227" w:rsidP="00E51227">
      <w:pPr>
        <w:rPr>
          <w:rFonts w:ascii="Arial" w:hAnsi="Arial" w:cs="Arial"/>
          <w:sz w:val="28"/>
          <w:szCs w:val="28"/>
        </w:rPr>
      </w:pPr>
    </w:p>
    <w:p w14:paraId="69BB1FD5" w14:textId="39ADDD01" w:rsidR="00E51227" w:rsidRPr="00E51227" w:rsidRDefault="00270176" w:rsidP="00E74B2E">
      <w:pPr>
        <w:spacing w:line="360" w:lineRule="auto"/>
        <w:rPr>
          <w:rFonts w:ascii="Arial" w:hAnsi="Arial" w:cs="Arial"/>
          <w:sz w:val="28"/>
          <w:szCs w:val="28"/>
          <w:lang w:val="en-GB"/>
        </w:rPr>
      </w:pPr>
      <w:r w:rsidRPr="00270176">
        <w:rPr>
          <w:rFonts w:ascii="Arial" w:hAnsi="Arial" w:cs="Arial"/>
          <w:sz w:val="28"/>
          <w:szCs w:val="28"/>
        </w:rPr>
        <w:t>Before starting the build, a few key assumptions are made about where and how this system will be used. Alongside that, possible risks are considered early to help avoid issues later. For each risk, the design includes some kind of safety measure or backup plan. This way, the system stays reliable, safe to use, and easy to demonstrate live — whether in a classroom, workshop, or small indoor space.</w:t>
      </w:r>
      <w:r w:rsidR="00000000">
        <w:rPr>
          <w:rFonts w:ascii="Arial" w:hAnsi="Arial" w:cs="Arial"/>
          <w:sz w:val="28"/>
          <w:szCs w:val="28"/>
          <w:lang w:val="en-GB"/>
        </w:rPr>
        <w:pict w14:anchorId="42D68BB1">
          <v:rect id="_x0000_i1038" style="width:0;height:1.5pt" o:hralign="center" o:hrstd="t" o:hr="t" fillcolor="#a0a0a0" stroked="f"/>
        </w:pict>
      </w:r>
    </w:p>
    <w:p w14:paraId="4AC117A7" w14:textId="77777777" w:rsidR="00E51227" w:rsidRPr="000D3BC8" w:rsidRDefault="00E51227" w:rsidP="000D3BC8">
      <w:pPr>
        <w:pStyle w:val="Heading2"/>
        <w:rPr>
          <w:sz w:val="36"/>
          <w:szCs w:val="36"/>
          <w:lang w:val="en-GB"/>
        </w:rPr>
      </w:pPr>
      <w:r w:rsidRPr="000D3BC8">
        <w:rPr>
          <w:sz w:val="36"/>
          <w:szCs w:val="36"/>
          <w:lang w:val="en-GB"/>
        </w:rPr>
        <w:t>6.1 Assumptions</w:t>
      </w:r>
    </w:p>
    <w:p w14:paraId="6CB5435F" w14:textId="77777777" w:rsidR="00E51227" w:rsidRPr="00E51227" w:rsidRDefault="00E51227" w:rsidP="00E74B2E">
      <w:pPr>
        <w:numPr>
          <w:ilvl w:val="0"/>
          <w:numId w:val="33"/>
        </w:numPr>
        <w:spacing w:line="360" w:lineRule="auto"/>
        <w:rPr>
          <w:rFonts w:ascii="Arial" w:hAnsi="Arial" w:cs="Arial"/>
          <w:sz w:val="28"/>
          <w:szCs w:val="28"/>
          <w:lang w:val="en-GB"/>
        </w:rPr>
      </w:pPr>
      <w:r w:rsidRPr="00E51227">
        <w:rPr>
          <w:rFonts w:ascii="Arial" w:hAnsi="Arial" w:cs="Arial"/>
          <w:b/>
          <w:bCs/>
          <w:sz w:val="28"/>
          <w:szCs w:val="28"/>
          <w:lang w:val="en-GB"/>
        </w:rPr>
        <w:t>Stable Wi-Fi</w:t>
      </w:r>
      <w:r w:rsidRPr="00E51227">
        <w:rPr>
          <w:rFonts w:ascii="Arial" w:hAnsi="Arial" w:cs="Arial"/>
          <w:sz w:val="28"/>
          <w:szCs w:val="28"/>
          <w:lang w:val="en-GB"/>
        </w:rPr>
        <w:t>:</w:t>
      </w:r>
      <w:r w:rsidRPr="00E51227">
        <w:rPr>
          <w:rFonts w:ascii="Arial" w:hAnsi="Arial" w:cs="Arial"/>
          <w:sz w:val="28"/>
          <w:szCs w:val="28"/>
          <w:lang w:val="en-GB"/>
        </w:rPr>
        <w:br/>
        <w:t>The system assumes the Raspberry Pi has an active and stable Wi-Fi connection. This is necessary to send notifications to the Discord webhook in real time.</w:t>
      </w:r>
    </w:p>
    <w:p w14:paraId="00E68E53" w14:textId="01D359CB" w:rsidR="00E51227" w:rsidRPr="00E51227" w:rsidRDefault="00E51227" w:rsidP="00E74B2E">
      <w:pPr>
        <w:numPr>
          <w:ilvl w:val="0"/>
          <w:numId w:val="33"/>
        </w:numPr>
        <w:spacing w:line="360" w:lineRule="auto"/>
        <w:rPr>
          <w:rFonts w:ascii="Arial" w:hAnsi="Arial" w:cs="Arial"/>
          <w:sz w:val="28"/>
          <w:szCs w:val="28"/>
          <w:lang w:val="en-GB"/>
        </w:rPr>
      </w:pPr>
      <w:r w:rsidRPr="00E51227">
        <w:rPr>
          <w:rFonts w:ascii="Arial" w:hAnsi="Arial" w:cs="Arial"/>
          <w:b/>
          <w:bCs/>
          <w:sz w:val="28"/>
          <w:szCs w:val="28"/>
          <w:lang w:val="en-GB"/>
        </w:rPr>
        <w:t>Indoor Environment</w:t>
      </w:r>
      <w:r w:rsidRPr="00E51227">
        <w:rPr>
          <w:rFonts w:ascii="Arial" w:hAnsi="Arial" w:cs="Arial"/>
          <w:sz w:val="28"/>
          <w:szCs w:val="28"/>
          <w:lang w:val="en-GB"/>
        </w:rPr>
        <w:t>:</w:t>
      </w:r>
      <w:r w:rsidRPr="00E51227">
        <w:rPr>
          <w:rFonts w:ascii="Arial" w:hAnsi="Arial" w:cs="Arial"/>
          <w:sz w:val="28"/>
          <w:szCs w:val="28"/>
          <w:lang w:val="en-GB"/>
        </w:rPr>
        <w:br/>
        <w:t xml:space="preserve">The acoustic </w:t>
      </w:r>
      <w:r w:rsidR="00C17CBD" w:rsidRPr="00E51227">
        <w:rPr>
          <w:rFonts w:ascii="Arial" w:hAnsi="Arial" w:cs="Arial"/>
          <w:sz w:val="28"/>
          <w:szCs w:val="28"/>
          <w:lang w:val="en-GB"/>
        </w:rPr>
        <w:t>behaviour</w:t>
      </w:r>
      <w:r w:rsidRPr="00E51227">
        <w:rPr>
          <w:rFonts w:ascii="Arial" w:hAnsi="Arial" w:cs="Arial"/>
          <w:sz w:val="28"/>
          <w:szCs w:val="28"/>
          <w:lang w:val="en-GB"/>
        </w:rPr>
        <w:t xml:space="preserve"> of the HC-SR04 ultrasonic sensor works best in quiet, indoor spaces with minimal background interference. Echoes from hard surfaces or irregular objects may slightly affect </w:t>
      </w:r>
      <w:proofErr w:type="gramStart"/>
      <w:r w:rsidRPr="00E51227">
        <w:rPr>
          <w:rFonts w:ascii="Arial" w:hAnsi="Arial" w:cs="Arial"/>
          <w:sz w:val="28"/>
          <w:szCs w:val="28"/>
          <w:lang w:val="en-GB"/>
        </w:rPr>
        <w:t>readings, but</w:t>
      </w:r>
      <w:proofErr w:type="gramEnd"/>
      <w:r w:rsidRPr="00E51227">
        <w:rPr>
          <w:rFonts w:ascii="Arial" w:hAnsi="Arial" w:cs="Arial"/>
          <w:sz w:val="28"/>
          <w:szCs w:val="28"/>
          <w:lang w:val="en-GB"/>
        </w:rPr>
        <w:t xml:space="preserve"> are manageable within the short-range design.</w:t>
      </w:r>
    </w:p>
    <w:p w14:paraId="27EEAE8A" w14:textId="77777777" w:rsidR="00E51227" w:rsidRPr="00E51227" w:rsidRDefault="00E51227" w:rsidP="00E74B2E">
      <w:pPr>
        <w:numPr>
          <w:ilvl w:val="0"/>
          <w:numId w:val="33"/>
        </w:numPr>
        <w:spacing w:line="360" w:lineRule="auto"/>
        <w:rPr>
          <w:rFonts w:ascii="Arial" w:hAnsi="Arial" w:cs="Arial"/>
          <w:sz w:val="28"/>
          <w:szCs w:val="28"/>
          <w:lang w:val="en-GB"/>
        </w:rPr>
      </w:pPr>
      <w:r w:rsidRPr="00E51227">
        <w:rPr>
          <w:rFonts w:ascii="Arial" w:hAnsi="Arial" w:cs="Arial"/>
          <w:b/>
          <w:bCs/>
          <w:sz w:val="28"/>
          <w:szCs w:val="28"/>
          <w:lang w:val="en-GB"/>
        </w:rPr>
        <w:t>Discord Webhook Availability</w:t>
      </w:r>
      <w:r w:rsidRPr="00E51227">
        <w:rPr>
          <w:rFonts w:ascii="Arial" w:hAnsi="Arial" w:cs="Arial"/>
          <w:sz w:val="28"/>
          <w:szCs w:val="28"/>
          <w:lang w:val="en-GB"/>
        </w:rPr>
        <w:t>:</w:t>
      </w:r>
      <w:r w:rsidRPr="00E51227">
        <w:rPr>
          <w:rFonts w:ascii="Arial" w:hAnsi="Arial" w:cs="Arial"/>
          <w:sz w:val="28"/>
          <w:szCs w:val="28"/>
          <w:lang w:val="en-GB"/>
        </w:rPr>
        <w:br/>
        <w:t>It is assumed the user has already set up a valid Discord webhook URL and has access to the target Discord server or channel.</w:t>
      </w:r>
    </w:p>
    <w:p w14:paraId="0AAABA4E" w14:textId="77777777" w:rsidR="00E51227" w:rsidRPr="00E51227" w:rsidRDefault="00E51227" w:rsidP="00E74B2E">
      <w:pPr>
        <w:numPr>
          <w:ilvl w:val="0"/>
          <w:numId w:val="33"/>
        </w:numPr>
        <w:spacing w:line="360" w:lineRule="auto"/>
        <w:rPr>
          <w:rFonts w:ascii="Arial" w:hAnsi="Arial" w:cs="Arial"/>
          <w:sz w:val="28"/>
          <w:szCs w:val="28"/>
          <w:lang w:val="en-GB"/>
        </w:rPr>
      </w:pPr>
      <w:r w:rsidRPr="00E51227">
        <w:rPr>
          <w:rFonts w:ascii="Arial" w:hAnsi="Arial" w:cs="Arial"/>
          <w:b/>
          <w:bCs/>
          <w:sz w:val="28"/>
          <w:szCs w:val="28"/>
          <w:lang w:val="en-GB"/>
        </w:rPr>
        <w:lastRenderedPageBreak/>
        <w:t>Sufficient Lighting (optional)</w:t>
      </w:r>
      <w:r w:rsidRPr="00E51227">
        <w:rPr>
          <w:rFonts w:ascii="Arial" w:hAnsi="Arial" w:cs="Arial"/>
          <w:sz w:val="28"/>
          <w:szCs w:val="28"/>
          <w:lang w:val="en-GB"/>
        </w:rPr>
        <w:t>:</w:t>
      </w:r>
      <w:r w:rsidRPr="00E51227">
        <w:rPr>
          <w:rFonts w:ascii="Arial" w:hAnsi="Arial" w:cs="Arial"/>
          <w:sz w:val="28"/>
          <w:szCs w:val="28"/>
          <w:lang w:val="en-GB"/>
        </w:rPr>
        <w:br/>
        <w:t>For the optional camera snapshot feature, ambient lighting is assumed to be good enough for usable images. No flash or IR components are included in this design.</w:t>
      </w:r>
    </w:p>
    <w:p w14:paraId="52B9FCF7" w14:textId="77777777" w:rsidR="00E51227" w:rsidRPr="00E51227" w:rsidRDefault="00000000" w:rsidP="00E51227">
      <w:pPr>
        <w:rPr>
          <w:rFonts w:ascii="Arial" w:hAnsi="Arial" w:cs="Arial"/>
          <w:sz w:val="28"/>
          <w:szCs w:val="28"/>
          <w:lang w:val="en-GB"/>
        </w:rPr>
      </w:pPr>
      <w:r>
        <w:rPr>
          <w:rFonts w:ascii="Arial" w:hAnsi="Arial" w:cs="Arial"/>
          <w:sz w:val="28"/>
          <w:szCs w:val="28"/>
          <w:lang w:val="en-GB"/>
        </w:rPr>
        <w:pict w14:anchorId="3BB9CD88">
          <v:rect id="_x0000_i1039" style="width:0;height:1.5pt" o:hralign="center" o:hrstd="t" o:hr="t" fillcolor="#a0a0a0" stroked="f"/>
        </w:pict>
      </w:r>
    </w:p>
    <w:p w14:paraId="442A81E2" w14:textId="77777777" w:rsidR="00E51227" w:rsidRPr="000D3BC8" w:rsidRDefault="00E51227" w:rsidP="000D3BC8">
      <w:pPr>
        <w:pStyle w:val="Heading2"/>
        <w:rPr>
          <w:sz w:val="36"/>
          <w:szCs w:val="36"/>
          <w:lang w:val="en-GB"/>
        </w:rPr>
      </w:pPr>
      <w:r w:rsidRPr="000D3BC8">
        <w:rPr>
          <w:sz w:val="36"/>
          <w:szCs w:val="36"/>
          <w:lang w:val="en-GB"/>
        </w:rPr>
        <w:t>6.2 Risks and Their Impacts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8"/>
        <w:gridCol w:w="5272"/>
      </w:tblGrid>
      <w:tr w:rsidR="00E51227" w:rsidRPr="00E51227" w14:paraId="2D9625C1" w14:textId="77777777" w:rsidTr="004B3857">
        <w:trPr>
          <w:tblHeader/>
          <w:tblCellSpacing w:w="15" w:type="dxa"/>
        </w:trPr>
        <w:tc>
          <w:tcPr>
            <w:tcW w:w="0" w:type="auto"/>
            <w:shd w:val="clear" w:color="auto" w:fill="A6A6A6" w:themeFill="background1" w:themeFillShade="A6"/>
            <w:vAlign w:val="center"/>
            <w:hideMark/>
          </w:tcPr>
          <w:p w14:paraId="59129691" w14:textId="77777777" w:rsidR="00E51227" w:rsidRPr="00E51227" w:rsidRDefault="00E51227" w:rsidP="00E51227">
            <w:pPr>
              <w:spacing w:after="0" w:line="240" w:lineRule="auto"/>
              <w:jc w:val="center"/>
              <w:rPr>
                <w:rFonts w:ascii="Arial" w:eastAsia="Times New Roman" w:hAnsi="Arial" w:cs="Arial"/>
                <w:b/>
                <w:bCs/>
                <w:sz w:val="24"/>
                <w:szCs w:val="24"/>
                <w:lang w:val="en-GB" w:eastAsia="en-GB"/>
              </w:rPr>
            </w:pPr>
            <w:r w:rsidRPr="00E51227">
              <w:rPr>
                <w:rFonts w:ascii="Arial" w:eastAsia="Times New Roman" w:hAnsi="Arial" w:cs="Arial"/>
                <w:b/>
                <w:bCs/>
                <w:sz w:val="24"/>
                <w:szCs w:val="24"/>
                <w:lang w:val="en-GB" w:eastAsia="en-GB"/>
              </w:rPr>
              <w:t>Risk</w:t>
            </w:r>
          </w:p>
        </w:tc>
        <w:tc>
          <w:tcPr>
            <w:tcW w:w="0" w:type="auto"/>
            <w:shd w:val="clear" w:color="auto" w:fill="A6A6A6" w:themeFill="background1" w:themeFillShade="A6"/>
            <w:vAlign w:val="center"/>
            <w:hideMark/>
          </w:tcPr>
          <w:p w14:paraId="392723D3" w14:textId="77777777" w:rsidR="00E51227" w:rsidRPr="00E51227" w:rsidRDefault="00E51227" w:rsidP="00E51227">
            <w:pPr>
              <w:spacing w:after="0" w:line="240" w:lineRule="auto"/>
              <w:jc w:val="center"/>
              <w:rPr>
                <w:rFonts w:ascii="Arial" w:eastAsia="Times New Roman" w:hAnsi="Arial" w:cs="Arial"/>
                <w:b/>
                <w:bCs/>
                <w:sz w:val="24"/>
                <w:szCs w:val="24"/>
                <w:lang w:val="en-GB" w:eastAsia="en-GB"/>
              </w:rPr>
            </w:pPr>
            <w:r w:rsidRPr="00E51227">
              <w:rPr>
                <w:rFonts w:ascii="Arial" w:eastAsia="Times New Roman" w:hAnsi="Arial" w:cs="Arial"/>
                <w:b/>
                <w:bCs/>
                <w:sz w:val="24"/>
                <w:szCs w:val="24"/>
                <w:lang w:val="en-GB" w:eastAsia="en-GB"/>
              </w:rPr>
              <w:t>Potential Impact</w:t>
            </w:r>
          </w:p>
        </w:tc>
      </w:tr>
      <w:tr w:rsidR="00E51227" w:rsidRPr="00E51227" w14:paraId="6F4FDEC6" w14:textId="77777777" w:rsidTr="00E51227">
        <w:trPr>
          <w:tblCellSpacing w:w="15" w:type="dxa"/>
        </w:trPr>
        <w:tc>
          <w:tcPr>
            <w:tcW w:w="0" w:type="auto"/>
            <w:vAlign w:val="center"/>
            <w:hideMark/>
          </w:tcPr>
          <w:p w14:paraId="74331741"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b/>
                <w:bCs/>
                <w:sz w:val="24"/>
                <w:szCs w:val="24"/>
                <w:lang w:val="en-GB" w:eastAsia="en-GB"/>
              </w:rPr>
              <w:t>Sensor Noise / False Readings</w:t>
            </w:r>
          </w:p>
        </w:tc>
        <w:tc>
          <w:tcPr>
            <w:tcW w:w="0" w:type="auto"/>
            <w:vAlign w:val="center"/>
            <w:hideMark/>
          </w:tcPr>
          <w:p w14:paraId="67101704"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sz w:val="24"/>
                <w:szCs w:val="24"/>
                <w:lang w:val="en-GB" w:eastAsia="en-GB"/>
              </w:rPr>
              <w:t>May trigger unwanted alerts or miss real movement</w:t>
            </w:r>
          </w:p>
        </w:tc>
      </w:tr>
      <w:tr w:rsidR="00E51227" w:rsidRPr="00E51227" w14:paraId="3D52876A" w14:textId="77777777" w:rsidTr="00E51227">
        <w:trPr>
          <w:tblCellSpacing w:w="15" w:type="dxa"/>
        </w:trPr>
        <w:tc>
          <w:tcPr>
            <w:tcW w:w="0" w:type="auto"/>
            <w:vAlign w:val="center"/>
            <w:hideMark/>
          </w:tcPr>
          <w:p w14:paraId="66224877"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b/>
                <w:bCs/>
                <w:sz w:val="24"/>
                <w:szCs w:val="24"/>
                <w:lang w:val="en-GB" w:eastAsia="en-GB"/>
              </w:rPr>
              <w:t>Camera Not Detected</w:t>
            </w:r>
          </w:p>
        </w:tc>
        <w:tc>
          <w:tcPr>
            <w:tcW w:w="0" w:type="auto"/>
            <w:vAlign w:val="center"/>
            <w:hideMark/>
          </w:tcPr>
          <w:p w14:paraId="4C42E4DB"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sz w:val="24"/>
                <w:szCs w:val="24"/>
                <w:lang w:val="en-GB" w:eastAsia="en-GB"/>
              </w:rPr>
              <w:t>No image is sent, or script crashes if unhandled</w:t>
            </w:r>
          </w:p>
        </w:tc>
      </w:tr>
      <w:tr w:rsidR="00E51227" w:rsidRPr="00E51227" w14:paraId="2648EE4A" w14:textId="77777777" w:rsidTr="00E51227">
        <w:trPr>
          <w:tblCellSpacing w:w="15" w:type="dxa"/>
        </w:trPr>
        <w:tc>
          <w:tcPr>
            <w:tcW w:w="0" w:type="auto"/>
            <w:vAlign w:val="center"/>
            <w:hideMark/>
          </w:tcPr>
          <w:p w14:paraId="2221CFE4"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b/>
                <w:bCs/>
                <w:sz w:val="24"/>
                <w:szCs w:val="24"/>
                <w:lang w:val="en-GB" w:eastAsia="en-GB"/>
              </w:rPr>
              <w:t>Webhook URL Leak</w:t>
            </w:r>
          </w:p>
        </w:tc>
        <w:tc>
          <w:tcPr>
            <w:tcW w:w="0" w:type="auto"/>
            <w:vAlign w:val="center"/>
            <w:hideMark/>
          </w:tcPr>
          <w:p w14:paraId="06312444"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sz w:val="24"/>
                <w:szCs w:val="24"/>
                <w:lang w:val="en-GB" w:eastAsia="en-GB"/>
              </w:rPr>
              <w:t>Unauthorized access to Discord channel or spam risk</w:t>
            </w:r>
          </w:p>
        </w:tc>
      </w:tr>
      <w:tr w:rsidR="00E51227" w:rsidRPr="00E51227" w14:paraId="1A0EA9BC" w14:textId="77777777" w:rsidTr="00E51227">
        <w:trPr>
          <w:tblCellSpacing w:w="15" w:type="dxa"/>
        </w:trPr>
        <w:tc>
          <w:tcPr>
            <w:tcW w:w="0" w:type="auto"/>
            <w:vAlign w:val="center"/>
            <w:hideMark/>
          </w:tcPr>
          <w:p w14:paraId="56EA5F74"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b/>
                <w:bCs/>
                <w:sz w:val="24"/>
                <w:szCs w:val="24"/>
                <w:lang w:val="en-GB" w:eastAsia="en-GB"/>
              </w:rPr>
              <w:t>GPIO Miswiring or Overvoltage</w:t>
            </w:r>
          </w:p>
        </w:tc>
        <w:tc>
          <w:tcPr>
            <w:tcW w:w="0" w:type="auto"/>
            <w:vAlign w:val="center"/>
            <w:hideMark/>
          </w:tcPr>
          <w:p w14:paraId="785CC56C"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sz w:val="24"/>
                <w:szCs w:val="24"/>
                <w:lang w:val="en-GB" w:eastAsia="en-GB"/>
              </w:rPr>
              <w:t>Permanent damage to the Pi or sensor</w:t>
            </w:r>
          </w:p>
        </w:tc>
      </w:tr>
      <w:tr w:rsidR="00E51227" w:rsidRPr="00E51227" w14:paraId="53CB9059" w14:textId="77777777" w:rsidTr="00E51227">
        <w:trPr>
          <w:tblCellSpacing w:w="15" w:type="dxa"/>
        </w:trPr>
        <w:tc>
          <w:tcPr>
            <w:tcW w:w="0" w:type="auto"/>
            <w:vAlign w:val="center"/>
            <w:hideMark/>
          </w:tcPr>
          <w:p w14:paraId="3F92618C"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b/>
                <w:bCs/>
                <w:sz w:val="24"/>
                <w:szCs w:val="24"/>
                <w:lang w:val="en-GB" w:eastAsia="en-GB"/>
              </w:rPr>
              <w:t>Power Supply Fluctuations</w:t>
            </w:r>
          </w:p>
        </w:tc>
        <w:tc>
          <w:tcPr>
            <w:tcW w:w="0" w:type="auto"/>
            <w:vAlign w:val="center"/>
            <w:hideMark/>
          </w:tcPr>
          <w:p w14:paraId="6DB4FFF0" w14:textId="470B46ED"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sz w:val="24"/>
                <w:szCs w:val="24"/>
                <w:lang w:val="en-GB" w:eastAsia="en-GB"/>
              </w:rPr>
              <w:t xml:space="preserve">Inconsistent </w:t>
            </w:r>
            <w:r w:rsidR="009454BE" w:rsidRPr="00E51227">
              <w:rPr>
                <w:rFonts w:ascii="Arial" w:eastAsia="Times New Roman" w:hAnsi="Arial" w:cs="Arial"/>
                <w:sz w:val="24"/>
                <w:szCs w:val="24"/>
                <w:lang w:val="en-GB" w:eastAsia="en-GB"/>
              </w:rPr>
              <w:t>behaviour</w:t>
            </w:r>
            <w:r w:rsidRPr="00E51227">
              <w:rPr>
                <w:rFonts w:ascii="Arial" w:eastAsia="Times New Roman" w:hAnsi="Arial" w:cs="Arial"/>
                <w:sz w:val="24"/>
                <w:szCs w:val="24"/>
                <w:lang w:val="en-GB" w:eastAsia="en-GB"/>
              </w:rPr>
              <w:t xml:space="preserve"> or shutdowns during operation</w:t>
            </w:r>
          </w:p>
        </w:tc>
      </w:tr>
      <w:tr w:rsidR="00E51227" w:rsidRPr="00E51227" w14:paraId="2E85CE46" w14:textId="77777777" w:rsidTr="00E51227">
        <w:trPr>
          <w:tblCellSpacing w:w="15" w:type="dxa"/>
        </w:trPr>
        <w:tc>
          <w:tcPr>
            <w:tcW w:w="0" w:type="auto"/>
            <w:vAlign w:val="center"/>
            <w:hideMark/>
          </w:tcPr>
          <w:p w14:paraId="436D9168"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b/>
                <w:bCs/>
                <w:sz w:val="24"/>
                <w:szCs w:val="24"/>
                <w:lang w:val="en-GB" w:eastAsia="en-GB"/>
              </w:rPr>
              <w:t>Improper Cooldown Logic</w:t>
            </w:r>
          </w:p>
        </w:tc>
        <w:tc>
          <w:tcPr>
            <w:tcW w:w="0" w:type="auto"/>
            <w:vAlign w:val="center"/>
            <w:hideMark/>
          </w:tcPr>
          <w:p w14:paraId="5D700BE9"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sz w:val="24"/>
                <w:szCs w:val="24"/>
                <w:lang w:val="en-GB" w:eastAsia="en-GB"/>
              </w:rPr>
              <w:t>Flooding of alerts or missed detections</w:t>
            </w:r>
          </w:p>
        </w:tc>
      </w:tr>
      <w:tr w:rsidR="00E51227" w:rsidRPr="00E51227" w14:paraId="09A40A39" w14:textId="77777777" w:rsidTr="00E51227">
        <w:trPr>
          <w:tblCellSpacing w:w="15" w:type="dxa"/>
        </w:trPr>
        <w:tc>
          <w:tcPr>
            <w:tcW w:w="0" w:type="auto"/>
            <w:vAlign w:val="center"/>
            <w:hideMark/>
          </w:tcPr>
          <w:p w14:paraId="5E472B18"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b/>
                <w:bCs/>
                <w:sz w:val="24"/>
                <w:szCs w:val="24"/>
                <w:lang w:val="en-GB" w:eastAsia="en-GB"/>
              </w:rPr>
              <w:t>Slow Discord API / Latency</w:t>
            </w:r>
          </w:p>
        </w:tc>
        <w:tc>
          <w:tcPr>
            <w:tcW w:w="0" w:type="auto"/>
            <w:vAlign w:val="center"/>
            <w:hideMark/>
          </w:tcPr>
          <w:p w14:paraId="6B4D257D" w14:textId="77777777" w:rsidR="00E51227" w:rsidRPr="00E51227" w:rsidRDefault="00E51227" w:rsidP="00E51227">
            <w:pPr>
              <w:spacing w:after="0" w:line="240" w:lineRule="auto"/>
              <w:rPr>
                <w:rFonts w:ascii="Arial" w:eastAsia="Times New Roman" w:hAnsi="Arial" w:cs="Arial"/>
                <w:sz w:val="24"/>
                <w:szCs w:val="24"/>
                <w:lang w:val="en-GB" w:eastAsia="en-GB"/>
              </w:rPr>
            </w:pPr>
            <w:r w:rsidRPr="00E51227">
              <w:rPr>
                <w:rFonts w:ascii="Arial" w:eastAsia="Times New Roman" w:hAnsi="Arial" w:cs="Arial"/>
                <w:sz w:val="24"/>
                <w:szCs w:val="24"/>
                <w:lang w:val="en-GB" w:eastAsia="en-GB"/>
              </w:rPr>
              <w:t>Alerts may appear delayed or out of order</w:t>
            </w:r>
          </w:p>
        </w:tc>
      </w:tr>
    </w:tbl>
    <w:p w14:paraId="444A2BA1" w14:textId="77777777" w:rsidR="00E51227" w:rsidRDefault="00E51227" w:rsidP="00E51227">
      <w:pPr>
        <w:rPr>
          <w:rFonts w:ascii="Arial" w:hAnsi="Arial" w:cs="Arial"/>
          <w:sz w:val="28"/>
          <w:szCs w:val="28"/>
        </w:rPr>
      </w:pPr>
    </w:p>
    <w:p w14:paraId="1AB2A316" w14:textId="77777777" w:rsidR="00E51227" w:rsidRPr="000D3BC8" w:rsidRDefault="00E51227" w:rsidP="000D3BC8">
      <w:pPr>
        <w:pStyle w:val="Heading2"/>
        <w:rPr>
          <w:sz w:val="36"/>
          <w:szCs w:val="36"/>
          <w:lang w:val="en-GB"/>
        </w:rPr>
      </w:pPr>
      <w:r w:rsidRPr="000D3BC8">
        <w:rPr>
          <w:sz w:val="36"/>
          <w:szCs w:val="36"/>
          <w:lang w:val="en-GB"/>
        </w:rPr>
        <w:t>6.3 Mitigations</w:t>
      </w:r>
    </w:p>
    <w:p w14:paraId="52275603" w14:textId="77777777" w:rsidR="00E51227" w:rsidRPr="00E51227" w:rsidRDefault="00E51227" w:rsidP="00E74B2E">
      <w:pPr>
        <w:numPr>
          <w:ilvl w:val="0"/>
          <w:numId w:val="34"/>
        </w:numPr>
        <w:spacing w:line="360" w:lineRule="auto"/>
        <w:rPr>
          <w:rFonts w:ascii="Arial" w:hAnsi="Arial" w:cs="Arial"/>
          <w:sz w:val="28"/>
          <w:szCs w:val="28"/>
          <w:lang w:val="en-GB"/>
        </w:rPr>
      </w:pPr>
      <w:r w:rsidRPr="00E51227">
        <w:rPr>
          <w:rFonts w:ascii="Arial" w:hAnsi="Arial" w:cs="Arial"/>
          <w:b/>
          <w:bCs/>
          <w:sz w:val="28"/>
          <w:szCs w:val="28"/>
          <w:lang w:val="en-GB"/>
        </w:rPr>
        <w:t>Sensor Noise → queue_len &amp; Planned Hysteresis</w:t>
      </w:r>
      <w:r w:rsidRPr="00E51227">
        <w:rPr>
          <w:rFonts w:ascii="Arial" w:hAnsi="Arial" w:cs="Arial"/>
          <w:sz w:val="28"/>
          <w:szCs w:val="28"/>
          <w:lang w:val="en-GB"/>
        </w:rPr>
        <w:t>:</w:t>
      </w:r>
      <w:r w:rsidRPr="00E51227">
        <w:rPr>
          <w:rFonts w:ascii="Arial" w:hAnsi="Arial" w:cs="Arial"/>
          <w:sz w:val="28"/>
          <w:szCs w:val="28"/>
          <w:lang w:val="en-GB"/>
        </w:rPr>
        <w:br/>
        <w:t>The DistanceSensor uses queue_len=3 to average values and smooth out sudden spikes. A further improvement involves adding hysteresis logic (not yet implemented) to require the sensor to stay in-range for multiple cycles before triggering.</w:t>
      </w:r>
    </w:p>
    <w:p w14:paraId="4A1B94D2" w14:textId="77777777" w:rsidR="00E51227" w:rsidRPr="00E51227" w:rsidRDefault="00E51227" w:rsidP="00E74B2E">
      <w:pPr>
        <w:numPr>
          <w:ilvl w:val="0"/>
          <w:numId w:val="34"/>
        </w:numPr>
        <w:spacing w:line="360" w:lineRule="auto"/>
        <w:rPr>
          <w:rFonts w:ascii="Arial" w:hAnsi="Arial" w:cs="Arial"/>
          <w:sz w:val="28"/>
          <w:szCs w:val="28"/>
          <w:lang w:val="en-GB"/>
        </w:rPr>
      </w:pPr>
      <w:r w:rsidRPr="00E51227">
        <w:rPr>
          <w:rFonts w:ascii="Arial" w:hAnsi="Arial" w:cs="Arial"/>
          <w:b/>
          <w:bCs/>
          <w:sz w:val="28"/>
          <w:szCs w:val="28"/>
          <w:lang w:val="en-GB"/>
        </w:rPr>
        <w:t>Camera Issues → Fallback Checks</w:t>
      </w:r>
      <w:r w:rsidRPr="00E51227">
        <w:rPr>
          <w:rFonts w:ascii="Arial" w:hAnsi="Arial" w:cs="Arial"/>
          <w:sz w:val="28"/>
          <w:szCs w:val="28"/>
          <w:lang w:val="en-GB"/>
        </w:rPr>
        <w:t>:</w:t>
      </w:r>
      <w:r w:rsidRPr="00E51227">
        <w:rPr>
          <w:rFonts w:ascii="Arial" w:hAnsi="Arial" w:cs="Arial"/>
          <w:sz w:val="28"/>
          <w:szCs w:val="28"/>
          <w:lang w:val="en-GB"/>
        </w:rPr>
        <w:br/>
        <w:t>The script uses a cascading fallback system: if the camera fails to capture an image, the alert is still sent with text-only. This prevents the main functionality from failing.</w:t>
      </w:r>
    </w:p>
    <w:p w14:paraId="1F290D10" w14:textId="77777777" w:rsidR="00E51227" w:rsidRPr="00E51227" w:rsidRDefault="00E51227" w:rsidP="00E74B2E">
      <w:pPr>
        <w:numPr>
          <w:ilvl w:val="0"/>
          <w:numId w:val="34"/>
        </w:numPr>
        <w:spacing w:line="360" w:lineRule="auto"/>
        <w:rPr>
          <w:rFonts w:ascii="Arial" w:hAnsi="Arial" w:cs="Arial"/>
          <w:sz w:val="28"/>
          <w:szCs w:val="28"/>
          <w:lang w:val="en-GB"/>
        </w:rPr>
      </w:pPr>
      <w:r w:rsidRPr="00E51227">
        <w:rPr>
          <w:rFonts w:ascii="Arial" w:hAnsi="Arial" w:cs="Arial"/>
          <w:b/>
          <w:bCs/>
          <w:sz w:val="28"/>
          <w:szCs w:val="28"/>
          <w:lang w:val="en-GB"/>
        </w:rPr>
        <w:lastRenderedPageBreak/>
        <w:t xml:space="preserve">Webhook Leakage → </w:t>
      </w:r>
      <w:proofErr w:type="gramStart"/>
      <w:r w:rsidRPr="00E51227">
        <w:rPr>
          <w:rFonts w:ascii="Arial" w:hAnsi="Arial" w:cs="Arial"/>
          <w:b/>
          <w:bCs/>
          <w:sz w:val="28"/>
          <w:szCs w:val="28"/>
          <w:lang w:val="en-GB"/>
        </w:rPr>
        <w:t>Use .env</w:t>
      </w:r>
      <w:proofErr w:type="gramEnd"/>
      <w:r w:rsidRPr="00E51227">
        <w:rPr>
          <w:rFonts w:ascii="Arial" w:hAnsi="Arial" w:cs="Arial"/>
          <w:b/>
          <w:bCs/>
          <w:sz w:val="28"/>
          <w:szCs w:val="28"/>
          <w:lang w:val="en-GB"/>
        </w:rPr>
        <w:t xml:space="preserve"> Files / Secrets</w:t>
      </w:r>
      <w:r w:rsidRPr="00E51227">
        <w:rPr>
          <w:rFonts w:ascii="Arial" w:hAnsi="Arial" w:cs="Arial"/>
          <w:sz w:val="28"/>
          <w:szCs w:val="28"/>
          <w:lang w:val="en-GB"/>
        </w:rPr>
        <w:t>:</w:t>
      </w:r>
      <w:r w:rsidRPr="00E51227">
        <w:rPr>
          <w:rFonts w:ascii="Arial" w:hAnsi="Arial" w:cs="Arial"/>
          <w:sz w:val="28"/>
          <w:szCs w:val="28"/>
          <w:lang w:val="en-GB"/>
        </w:rPr>
        <w:br/>
        <w:t>The webhook URL is kept out of the source code by reading from an environment variable. This avoids accidental leaks when sharing or uploading the code.</w:t>
      </w:r>
    </w:p>
    <w:p w14:paraId="04E6F150" w14:textId="04F564AD" w:rsidR="00E51227" w:rsidRPr="00E51227" w:rsidRDefault="00E51227" w:rsidP="00E74B2E">
      <w:pPr>
        <w:numPr>
          <w:ilvl w:val="0"/>
          <w:numId w:val="34"/>
        </w:numPr>
        <w:spacing w:line="360" w:lineRule="auto"/>
        <w:rPr>
          <w:rFonts w:ascii="Arial" w:hAnsi="Arial" w:cs="Arial"/>
          <w:sz w:val="28"/>
          <w:szCs w:val="28"/>
          <w:lang w:val="en-GB"/>
        </w:rPr>
      </w:pPr>
      <w:r w:rsidRPr="00E51227">
        <w:rPr>
          <w:rFonts w:ascii="Arial" w:hAnsi="Arial" w:cs="Arial"/>
          <w:b/>
          <w:bCs/>
          <w:sz w:val="28"/>
          <w:szCs w:val="28"/>
          <w:lang w:val="en-GB"/>
        </w:rPr>
        <w:t>GPIO Damage → Safe Power Design</w:t>
      </w:r>
      <w:r w:rsidRPr="00E51227">
        <w:rPr>
          <w:rFonts w:ascii="Arial" w:hAnsi="Arial" w:cs="Arial"/>
          <w:sz w:val="28"/>
          <w:szCs w:val="28"/>
          <w:lang w:val="en-GB"/>
        </w:rPr>
        <w:t>:</w:t>
      </w:r>
      <w:r w:rsidRPr="00E51227">
        <w:rPr>
          <w:rFonts w:ascii="Arial" w:hAnsi="Arial" w:cs="Arial"/>
          <w:sz w:val="28"/>
          <w:szCs w:val="28"/>
          <w:lang w:val="en-GB"/>
        </w:rPr>
        <w:br/>
      </w:r>
      <w:r w:rsidR="00881716" w:rsidRPr="00881716">
        <w:rPr>
          <w:rFonts w:ascii="Arial" w:hAnsi="Arial" w:cs="Arial"/>
          <w:sz w:val="28"/>
          <w:szCs w:val="28"/>
        </w:rPr>
        <w:t>To protect the Raspberry Pi, the HC-SR04 sensor is powered directly from the 3.3V pin. This avoids the risk of sending a 5V signal back into a GPIO pin, which could damage the board. The wiring follows a clear plan to make sure everything is connected safely.</w:t>
      </w:r>
    </w:p>
    <w:p w14:paraId="2AC43D04" w14:textId="03895A19" w:rsidR="00E51227" w:rsidRPr="00E51227" w:rsidRDefault="00E51227" w:rsidP="00E74B2E">
      <w:pPr>
        <w:numPr>
          <w:ilvl w:val="0"/>
          <w:numId w:val="34"/>
        </w:numPr>
        <w:spacing w:line="360" w:lineRule="auto"/>
        <w:rPr>
          <w:rFonts w:ascii="Arial" w:hAnsi="Arial" w:cs="Arial"/>
          <w:sz w:val="28"/>
          <w:szCs w:val="28"/>
          <w:lang w:val="en-GB"/>
        </w:rPr>
      </w:pPr>
      <w:r w:rsidRPr="00E51227">
        <w:rPr>
          <w:rFonts w:ascii="Arial" w:hAnsi="Arial" w:cs="Arial"/>
          <w:b/>
          <w:bCs/>
          <w:sz w:val="28"/>
          <w:szCs w:val="28"/>
          <w:lang w:val="en-GB"/>
        </w:rPr>
        <w:t>Power Supply Stability → Quality PSU &amp; Safe Wiring</w:t>
      </w:r>
      <w:r w:rsidRPr="00E51227">
        <w:rPr>
          <w:rFonts w:ascii="Arial" w:hAnsi="Arial" w:cs="Arial"/>
          <w:sz w:val="28"/>
          <w:szCs w:val="28"/>
          <w:lang w:val="en-GB"/>
        </w:rPr>
        <w:t>:</w:t>
      </w:r>
      <w:r w:rsidRPr="00E51227">
        <w:rPr>
          <w:rFonts w:ascii="Arial" w:hAnsi="Arial" w:cs="Arial"/>
          <w:sz w:val="28"/>
          <w:szCs w:val="28"/>
          <w:lang w:val="en-GB"/>
        </w:rPr>
        <w:br/>
      </w:r>
      <w:r w:rsidR="00A057BF" w:rsidRPr="00A057BF">
        <w:rPr>
          <w:rFonts w:ascii="Arial" w:hAnsi="Arial" w:cs="Arial"/>
          <w:sz w:val="28"/>
          <w:szCs w:val="28"/>
        </w:rPr>
        <w:t>A standard official Raspberry Pi 5 power supply is used to avoid voltage dips or instability. All wiring is double-checked and only done while the Pi is powered off, to prevent short circuits or unintentional GPIO contact.</w:t>
      </w:r>
    </w:p>
    <w:p w14:paraId="456589B6" w14:textId="5451D432" w:rsidR="00E51227" w:rsidRPr="00E51227" w:rsidRDefault="00E51227" w:rsidP="00E74B2E">
      <w:pPr>
        <w:numPr>
          <w:ilvl w:val="0"/>
          <w:numId w:val="34"/>
        </w:numPr>
        <w:spacing w:line="360" w:lineRule="auto"/>
        <w:rPr>
          <w:rFonts w:ascii="Arial" w:hAnsi="Arial" w:cs="Arial"/>
          <w:sz w:val="28"/>
          <w:szCs w:val="28"/>
          <w:lang w:val="en-GB"/>
        </w:rPr>
      </w:pPr>
      <w:r w:rsidRPr="00E51227">
        <w:rPr>
          <w:rFonts w:ascii="Arial" w:hAnsi="Arial" w:cs="Arial"/>
          <w:b/>
          <w:bCs/>
          <w:sz w:val="28"/>
          <w:szCs w:val="28"/>
          <w:lang w:val="en-GB"/>
        </w:rPr>
        <w:t>Cooldown Logic → Time-Based Gate &amp; Logging</w:t>
      </w:r>
      <w:r w:rsidRPr="00E51227">
        <w:rPr>
          <w:rFonts w:ascii="Arial" w:hAnsi="Arial" w:cs="Arial"/>
          <w:sz w:val="28"/>
          <w:szCs w:val="28"/>
          <w:lang w:val="en-GB"/>
        </w:rPr>
        <w:t>:</w:t>
      </w:r>
      <w:r w:rsidRPr="00E51227">
        <w:rPr>
          <w:rFonts w:ascii="Arial" w:hAnsi="Arial" w:cs="Arial"/>
          <w:sz w:val="28"/>
          <w:szCs w:val="28"/>
          <w:lang w:val="en-GB"/>
        </w:rPr>
        <w:br/>
      </w:r>
      <w:r w:rsidR="00A057BF" w:rsidRPr="00A057BF">
        <w:rPr>
          <w:rFonts w:ascii="Arial" w:hAnsi="Arial" w:cs="Arial"/>
          <w:sz w:val="28"/>
          <w:szCs w:val="28"/>
        </w:rPr>
        <w:t>The system uses a timestamp to track when the last alert was sent. If another detection happens during the cooldown period, it’s logged but not sent — making the system easier to test and the logs easier to follow.</w:t>
      </w:r>
    </w:p>
    <w:p w14:paraId="0E04DC0E" w14:textId="1D9F6503" w:rsidR="00E51227" w:rsidRPr="000D3BC8" w:rsidRDefault="00E51227" w:rsidP="00E51227">
      <w:pPr>
        <w:numPr>
          <w:ilvl w:val="0"/>
          <w:numId w:val="34"/>
        </w:numPr>
        <w:spacing w:line="360" w:lineRule="auto"/>
        <w:rPr>
          <w:rFonts w:ascii="Arial" w:hAnsi="Arial" w:cs="Arial"/>
          <w:sz w:val="28"/>
          <w:szCs w:val="28"/>
        </w:rPr>
      </w:pPr>
      <w:r w:rsidRPr="00E51227">
        <w:rPr>
          <w:rFonts w:ascii="Arial" w:hAnsi="Arial" w:cs="Arial"/>
          <w:b/>
          <w:bCs/>
          <w:sz w:val="28"/>
          <w:szCs w:val="28"/>
          <w:lang w:val="en-GB"/>
        </w:rPr>
        <w:t>Latency Awareness → Logged Timestamps</w:t>
      </w:r>
      <w:r w:rsidRPr="00E51227">
        <w:rPr>
          <w:rFonts w:ascii="Arial" w:hAnsi="Arial" w:cs="Arial"/>
          <w:sz w:val="28"/>
          <w:szCs w:val="28"/>
          <w:lang w:val="en-GB"/>
        </w:rPr>
        <w:t>:</w:t>
      </w:r>
      <w:r w:rsidRPr="00E51227">
        <w:rPr>
          <w:rFonts w:ascii="Arial" w:hAnsi="Arial" w:cs="Arial"/>
          <w:sz w:val="28"/>
          <w:szCs w:val="28"/>
          <w:lang w:val="en-GB"/>
        </w:rPr>
        <w:br/>
      </w:r>
      <w:r w:rsidR="00A057BF" w:rsidRPr="00A057BF">
        <w:rPr>
          <w:rFonts w:ascii="Arial" w:hAnsi="Arial" w:cs="Arial"/>
          <w:sz w:val="28"/>
          <w:szCs w:val="28"/>
        </w:rPr>
        <w:t>While the system isn’t built for real-time guarantees, log entries include exact timestamps. These help track how long it takes from detecting movement to seeing the message in Discord, which is useful for evaluating responsiveness.</w:t>
      </w:r>
    </w:p>
    <w:p w14:paraId="7FE54215" w14:textId="41C4807C" w:rsidR="005B5B4F" w:rsidRPr="00227ACF" w:rsidRDefault="00A671DE" w:rsidP="00227ACF">
      <w:pPr>
        <w:pStyle w:val="Heading1"/>
        <w:jc w:val="center"/>
        <w:rPr>
          <w:sz w:val="36"/>
          <w:szCs w:val="36"/>
        </w:rPr>
      </w:pPr>
      <w:r w:rsidRPr="00A671DE">
        <w:rPr>
          <w:sz w:val="36"/>
          <w:szCs w:val="36"/>
        </w:rPr>
        <w:lastRenderedPageBreak/>
        <w:t>7. Planned Interfaces &amp; Pin Map</w:t>
      </w:r>
    </w:p>
    <w:p w14:paraId="3C7E65B7" w14:textId="337C3C9D" w:rsidR="00A671DE" w:rsidRPr="00A671DE" w:rsidRDefault="003F7145" w:rsidP="00E74B2E">
      <w:pPr>
        <w:spacing w:before="100" w:beforeAutospacing="1" w:after="100" w:afterAutospacing="1" w:line="360" w:lineRule="auto"/>
        <w:rPr>
          <w:rFonts w:ascii="Arial" w:eastAsia="Times New Roman" w:hAnsi="Arial" w:cs="Arial"/>
          <w:sz w:val="28"/>
          <w:szCs w:val="28"/>
          <w:lang w:val="en-GB" w:eastAsia="en-GB"/>
        </w:rPr>
      </w:pPr>
      <w:r w:rsidRPr="003F7145">
        <w:rPr>
          <w:rFonts w:ascii="Arial" w:eastAsia="Times New Roman" w:hAnsi="Arial" w:cs="Arial"/>
          <w:sz w:val="28"/>
          <w:szCs w:val="28"/>
          <w:lang w:eastAsia="en-GB"/>
        </w:rPr>
        <w:t xml:space="preserve">This section shows how the sensor is physically connected to </w:t>
      </w:r>
      <w:proofErr w:type="gramStart"/>
      <w:r w:rsidRPr="003F7145">
        <w:rPr>
          <w:rFonts w:ascii="Arial" w:eastAsia="Times New Roman" w:hAnsi="Arial" w:cs="Arial"/>
          <w:sz w:val="28"/>
          <w:szCs w:val="28"/>
          <w:lang w:eastAsia="en-GB"/>
        </w:rPr>
        <w:t>the Raspberry</w:t>
      </w:r>
      <w:proofErr w:type="gramEnd"/>
      <w:r w:rsidRPr="003F7145">
        <w:rPr>
          <w:rFonts w:ascii="Arial" w:eastAsia="Times New Roman" w:hAnsi="Arial" w:cs="Arial"/>
          <w:sz w:val="28"/>
          <w:szCs w:val="28"/>
          <w:lang w:eastAsia="en-GB"/>
        </w:rPr>
        <w:t xml:space="preserve"> Pi 5, and how alerts are sent out using a Discord webhook. Both the GPIO wiring and the external interface are designed to be simple, safe, and easy to test in a classroom or demo setup.</w:t>
      </w:r>
      <w:r w:rsidR="00000000">
        <w:rPr>
          <w:rFonts w:ascii="Arial" w:eastAsia="Times New Roman" w:hAnsi="Arial" w:cs="Arial"/>
          <w:sz w:val="28"/>
          <w:szCs w:val="28"/>
          <w:lang w:val="en-GB" w:eastAsia="en-GB"/>
        </w:rPr>
        <w:pict w14:anchorId="096501BC">
          <v:rect id="_x0000_i1041" style="width:0;height:1.5pt" o:hralign="center" o:hrstd="t" o:hr="t" fillcolor="#a0a0a0" stroked="f"/>
        </w:pict>
      </w:r>
    </w:p>
    <w:p w14:paraId="5810E779" w14:textId="77777777" w:rsidR="00A671DE" w:rsidRPr="00AC3502" w:rsidRDefault="00A671DE" w:rsidP="00AC3502">
      <w:pPr>
        <w:pStyle w:val="Heading2"/>
        <w:rPr>
          <w:sz w:val="36"/>
          <w:szCs w:val="36"/>
          <w:lang w:val="en-GB" w:eastAsia="en-GB"/>
        </w:rPr>
      </w:pPr>
      <w:r w:rsidRPr="00AC3502">
        <w:rPr>
          <w:sz w:val="36"/>
          <w:szCs w:val="36"/>
          <w:lang w:val="en-GB" w:eastAsia="en-GB"/>
        </w:rPr>
        <w:t>7.1 GPIO Wiring Plan</w:t>
      </w:r>
    </w:p>
    <w:p w14:paraId="68F31045" w14:textId="77777777" w:rsidR="003F7145" w:rsidRPr="003F7145" w:rsidRDefault="003F7145" w:rsidP="003F7145">
      <w:pPr>
        <w:spacing w:before="100" w:beforeAutospacing="1" w:after="100" w:afterAutospacing="1" w:line="360" w:lineRule="auto"/>
        <w:rPr>
          <w:rFonts w:ascii="Arial" w:eastAsia="Times New Roman" w:hAnsi="Arial" w:cs="Arial"/>
          <w:sz w:val="28"/>
          <w:szCs w:val="28"/>
          <w:lang w:val="en-GB" w:eastAsia="en-GB"/>
        </w:rPr>
      </w:pPr>
      <w:r w:rsidRPr="003F7145">
        <w:rPr>
          <w:rFonts w:ascii="Arial" w:eastAsia="Times New Roman" w:hAnsi="Arial" w:cs="Arial"/>
          <w:sz w:val="28"/>
          <w:szCs w:val="28"/>
          <w:lang w:val="en-GB" w:eastAsia="en-GB"/>
        </w:rPr>
        <w:t xml:space="preserve">The HC-SR04 ultrasonic sensor needs four basic connections: power, ground, trigger, and echo. To make sure everything runs safely on the Raspberry Pi 5, the sensor will be powered from the 3.3V pin. This limits its maximum range a </w:t>
      </w:r>
      <w:proofErr w:type="gramStart"/>
      <w:r w:rsidRPr="003F7145">
        <w:rPr>
          <w:rFonts w:ascii="Arial" w:eastAsia="Times New Roman" w:hAnsi="Arial" w:cs="Arial"/>
          <w:sz w:val="28"/>
          <w:szCs w:val="28"/>
          <w:lang w:val="en-GB" w:eastAsia="en-GB"/>
        </w:rPr>
        <w:t>bit, but</w:t>
      </w:r>
      <w:proofErr w:type="gramEnd"/>
      <w:r w:rsidRPr="003F7145">
        <w:rPr>
          <w:rFonts w:ascii="Arial" w:eastAsia="Times New Roman" w:hAnsi="Arial" w:cs="Arial"/>
          <w:sz w:val="28"/>
          <w:szCs w:val="28"/>
          <w:lang w:val="en-GB" w:eastAsia="en-GB"/>
        </w:rPr>
        <w:t xml:space="preserve"> avoids the risk of overloading the Pi’s GPIO with 5V signals from the ECHO pin.</w:t>
      </w:r>
    </w:p>
    <w:p w14:paraId="4FC42180" w14:textId="77777777" w:rsidR="003F7145" w:rsidRPr="003F7145" w:rsidRDefault="003F7145" w:rsidP="003F7145">
      <w:pPr>
        <w:spacing w:before="100" w:beforeAutospacing="1" w:after="100" w:afterAutospacing="1" w:line="360" w:lineRule="auto"/>
        <w:rPr>
          <w:rFonts w:ascii="Arial" w:eastAsia="Times New Roman" w:hAnsi="Arial" w:cs="Arial"/>
          <w:sz w:val="28"/>
          <w:szCs w:val="28"/>
          <w:lang w:val="en-GB" w:eastAsia="en-GB"/>
        </w:rPr>
      </w:pPr>
      <w:r w:rsidRPr="003F7145">
        <w:rPr>
          <w:rFonts w:ascii="Arial" w:eastAsia="Times New Roman" w:hAnsi="Arial" w:cs="Arial"/>
          <w:sz w:val="28"/>
          <w:szCs w:val="28"/>
          <w:lang w:val="en-GB" w:eastAsia="en-GB"/>
        </w:rPr>
        <w:t>Here’s the planned pin layout: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9"/>
        <w:gridCol w:w="2201"/>
        <w:gridCol w:w="3047"/>
      </w:tblGrid>
      <w:tr w:rsidR="00A671DE" w:rsidRPr="00A671DE" w14:paraId="71082F34" w14:textId="77777777" w:rsidTr="00A671DE">
        <w:trPr>
          <w:tblHeader/>
          <w:tblCellSpacing w:w="15" w:type="dxa"/>
        </w:trPr>
        <w:tc>
          <w:tcPr>
            <w:tcW w:w="0" w:type="auto"/>
            <w:shd w:val="clear" w:color="auto" w:fill="D9D9D9" w:themeFill="background1" w:themeFillShade="D9"/>
            <w:vAlign w:val="center"/>
            <w:hideMark/>
          </w:tcPr>
          <w:p w14:paraId="1FE5F040" w14:textId="77777777" w:rsidR="00A671DE" w:rsidRPr="00A671DE" w:rsidRDefault="00A671DE" w:rsidP="00A671DE">
            <w:pPr>
              <w:spacing w:after="0" w:line="240" w:lineRule="auto"/>
              <w:jc w:val="center"/>
              <w:rPr>
                <w:rFonts w:ascii="Arial" w:eastAsia="Times New Roman" w:hAnsi="Arial" w:cs="Arial"/>
                <w:b/>
                <w:bCs/>
                <w:sz w:val="24"/>
                <w:szCs w:val="24"/>
                <w:lang w:val="en-GB" w:eastAsia="en-GB"/>
              </w:rPr>
            </w:pPr>
            <w:r w:rsidRPr="00A671DE">
              <w:rPr>
                <w:rFonts w:ascii="Arial" w:eastAsia="Times New Roman" w:hAnsi="Arial" w:cs="Arial"/>
                <w:b/>
                <w:bCs/>
                <w:sz w:val="24"/>
                <w:szCs w:val="24"/>
                <w:lang w:val="en-GB" w:eastAsia="en-GB"/>
              </w:rPr>
              <w:t>Pin</w:t>
            </w:r>
          </w:p>
        </w:tc>
        <w:tc>
          <w:tcPr>
            <w:tcW w:w="0" w:type="auto"/>
            <w:shd w:val="clear" w:color="auto" w:fill="D9D9D9" w:themeFill="background1" w:themeFillShade="D9"/>
            <w:vAlign w:val="center"/>
            <w:hideMark/>
          </w:tcPr>
          <w:p w14:paraId="533E9074" w14:textId="77777777" w:rsidR="00A671DE" w:rsidRPr="00A671DE" w:rsidRDefault="00A671DE" w:rsidP="00A671DE">
            <w:pPr>
              <w:spacing w:after="0" w:line="240" w:lineRule="auto"/>
              <w:jc w:val="center"/>
              <w:rPr>
                <w:rFonts w:ascii="Arial" w:eastAsia="Times New Roman" w:hAnsi="Arial" w:cs="Arial"/>
                <w:b/>
                <w:bCs/>
                <w:sz w:val="24"/>
                <w:szCs w:val="24"/>
                <w:lang w:val="en-GB" w:eastAsia="en-GB"/>
              </w:rPr>
            </w:pPr>
            <w:r w:rsidRPr="00A671DE">
              <w:rPr>
                <w:rFonts w:ascii="Arial" w:eastAsia="Times New Roman" w:hAnsi="Arial" w:cs="Arial"/>
                <w:b/>
                <w:bCs/>
                <w:sz w:val="24"/>
                <w:szCs w:val="24"/>
                <w:lang w:val="en-GB" w:eastAsia="en-GB"/>
              </w:rPr>
              <w:t>Connected To</w:t>
            </w:r>
          </w:p>
        </w:tc>
        <w:tc>
          <w:tcPr>
            <w:tcW w:w="0" w:type="auto"/>
            <w:shd w:val="clear" w:color="auto" w:fill="D9D9D9" w:themeFill="background1" w:themeFillShade="D9"/>
            <w:vAlign w:val="center"/>
            <w:hideMark/>
          </w:tcPr>
          <w:p w14:paraId="22389DBD" w14:textId="77777777" w:rsidR="00A671DE" w:rsidRPr="00A671DE" w:rsidRDefault="00A671DE" w:rsidP="00A671DE">
            <w:pPr>
              <w:spacing w:after="0" w:line="240" w:lineRule="auto"/>
              <w:jc w:val="center"/>
              <w:rPr>
                <w:rFonts w:ascii="Arial" w:eastAsia="Times New Roman" w:hAnsi="Arial" w:cs="Arial"/>
                <w:b/>
                <w:bCs/>
                <w:sz w:val="24"/>
                <w:szCs w:val="24"/>
                <w:lang w:val="en-GB" w:eastAsia="en-GB"/>
              </w:rPr>
            </w:pPr>
            <w:r w:rsidRPr="00A671DE">
              <w:rPr>
                <w:rFonts w:ascii="Arial" w:eastAsia="Times New Roman" w:hAnsi="Arial" w:cs="Arial"/>
                <w:b/>
                <w:bCs/>
                <w:sz w:val="24"/>
                <w:szCs w:val="24"/>
                <w:lang w:val="en-GB" w:eastAsia="en-GB"/>
              </w:rPr>
              <w:t>Purpose</w:t>
            </w:r>
          </w:p>
        </w:tc>
      </w:tr>
      <w:tr w:rsidR="00A671DE" w:rsidRPr="00A671DE" w14:paraId="5554A4FC" w14:textId="77777777" w:rsidTr="00A671DE">
        <w:trPr>
          <w:tblCellSpacing w:w="15" w:type="dxa"/>
        </w:trPr>
        <w:tc>
          <w:tcPr>
            <w:tcW w:w="0" w:type="auto"/>
            <w:vAlign w:val="center"/>
            <w:hideMark/>
          </w:tcPr>
          <w:p w14:paraId="6207CC09"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3.3V (Pin 1)</w:t>
            </w:r>
          </w:p>
        </w:tc>
        <w:tc>
          <w:tcPr>
            <w:tcW w:w="0" w:type="auto"/>
            <w:vAlign w:val="center"/>
            <w:hideMark/>
          </w:tcPr>
          <w:p w14:paraId="602B4FB5"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VCC on HC-SR04</w:t>
            </w:r>
          </w:p>
        </w:tc>
        <w:tc>
          <w:tcPr>
            <w:tcW w:w="0" w:type="auto"/>
            <w:vAlign w:val="center"/>
            <w:hideMark/>
          </w:tcPr>
          <w:p w14:paraId="789DB5CE"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Power supply (safe voltage)</w:t>
            </w:r>
          </w:p>
        </w:tc>
      </w:tr>
      <w:tr w:rsidR="00A671DE" w:rsidRPr="00A671DE" w14:paraId="05D2D36C" w14:textId="77777777" w:rsidTr="00A671DE">
        <w:trPr>
          <w:tblCellSpacing w:w="15" w:type="dxa"/>
        </w:trPr>
        <w:tc>
          <w:tcPr>
            <w:tcW w:w="0" w:type="auto"/>
            <w:vAlign w:val="center"/>
            <w:hideMark/>
          </w:tcPr>
          <w:p w14:paraId="2B4A28D8"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GND (Pin 6)</w:t>
            </w:r>
          </w:p>
        </w:tc>
        <w:tc>
          <w:tcPr>
            <w:tcW w:w="0" w:type="auto"/>
            <w:vAlign w:val="center"/>
            <w:hideMark/>
          </w:tcPr>
          <w:p w14:paraId="570DC361"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GND on HC-SR04</w:t>
            </w:r>
          </w:p>
        </w:tc>
        <w:tc>
          <w:tcPr>
            <w:tcW w:w="0" w:type="auto"/>
            <w:vAlign w:val="center"/>
            <w:hideMark/>
          </w:tcPr>
          <w:p w14:paraId="460D4312"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Common ground</w:t>
            </w:r>
          </w:p>
        </w:tc>
      </w:tr>
      <w:tr w:rsidR="00A671DE" w:rsidRPr="00A671DE" w14:paraId="6BC8C64A" w14:textId="77777777" w:rsidTr="00A671DE">
        <w:trPr>
          <w:tblCellSpacing w:w="15" w:type="dxa"/>
        </w:trPr>
        <w:tc>
          <w:tcPr>
            <w:tcW w:w="0" w:type="auto"/>
            <w:vAlign w:val="center"/>
            <w:hideMark/>
          </w:tcPr>
          <w:p w14:paraId="04058D76"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BCM 23 (Pin 16)</w:t>
            </w:r>
          </w:p>
        </w:tc>
        <w:tc>
          <w:tcPr>
            <w:tcW w:w="0" w:type="auto"/>
            <w:vAlign w:val="center"/>
            <w:hideMark/>
          </w:tcPr>
          <w:p w14:paraId="64109652"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TRIG on HC-SR04</w:t>
            </w:r>
          </w:p>
        </w:tc>
        <w:tc>
          <w:tcPr>
            <w:tcW w:w="0" w:type="auto"/>
            <w:vAlign w:val="center"/>
            <w:hideMark/>
          </w:tcPr>
          <w:p w14:paraId="6B63B94E"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Sends trigger pulse</w:t>
            </w:r>
          </w:p>
        </w:tc>
      </w:tr>
      <w:tr w:rsidR="00A671DE" w:rsidRPr="00A671DE" w14:paraId="02D273CA" w14:textId="77777777" w:rsidTr="00A671DE">
        <w:trPr>
          <w:tblCellSpacing w:w="15" w:type="dxa"/>
        </w:trPr>
        <w:tc>
          <w:tcPr>
            <w:tcW w:w="0" w:type="auto"/>
            <w:vAlign w:val="center"/>
            <w:hideMark/>
          </w:tcPr>
          <w:p w14:paraId="106C06E3"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BCM 24 (Pin 18)</w:t>
            </w:r>
          </w:p>
        </w:tc>
        <w:tc>
          <w:tcPr>
            <w:tcW w:w="0" w:type="auto"/>
            <w:vAlign w:val="center"/>
            <w:hideMark/>
          </w:tcPr>
          <w:p w14:paraId="1B50EBA3"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ECHO on HC-SR04</w:t>
            </w:r>
          </w:p>
        </w:tc>
        <w:tc>
          <w:tcPr>
            <w:tcW w:w="0" w:type="auto"/>
            <w:vAlign w:val="center"/>
            <w:hideMark/>
          </w:tcPr>
          <w:p w14:paraId="0A6C9666" w14:textId="77777777" w:rsidR="00A671DE" w:rsidRPr="00A671DE" w:rsidRDefault="00A671DE" w:rsidP="00A671DE">
            <w:pPr>
              <w:spacing w:after="0" w:line="240" w:lineRule="auto"/>
              <w:rPr>
                <w:rFonts w:ascii="Arial" w:eastAsia="Times New Roman" w:hAnsi="Arial" w:cs="Arial"/>
                <w:sz w:val="24"/>
                <w:szCs w:val="24"/>
                <w:lang w:val="en-GB" w:eastAsia="en-GB"/>
              </w:rPr>
            </w:pPr>
            <w:r w:rsidRPr="00A671DE">
              <w:rPr>
                <w:rFonts w:ascii="Arial" w:eastAsia="Times New Roman" w:hAnsi="Arial" w:cs="Arial"/>
                <w:sz w:val="24"/>
                <w:szCs w:val="24"/>
                <w:lang w:val="en-GB" w:eastAsia="en-GB"/>
              </w:rPr>
              <w:t>Receives distance echo</w:t>
            </w:r>
          </w:p>
        </w:tc>
      </w:tr>
    </w:tbl>
    <w:p w14:paraId="56CB96FF" w14:textId="212181AE" w:rsidR="0033356A" w:rsidRDefault="003F7145" w:rsidP="00E74B2E">
      <w:pPr>
        <w:spacing w:before="100" w:beforeAutospacing="1" w:after="100" w:afterAutospacing="1" w:line="360" w:lineRule="auto"/>
        <w:rPr>
          <w:rFonts w:ascii="Arial" w:eastAsia="Times New Roman" w:hAnsi="Arial" w:cs="Arial"/>
          <w:sz w:val="28"/>
          <w:szCs w:val="28"/>
          <w:lang w:val="en-GB" w:eastAsia="en-GB"/>
        </w:rPr>
      </w:pPr>
      <w:r w:rsidRPr="003F7145">
        <w:rPr>
          <w:rFonts w:ascii="Arial" w:eastAsia="Times New Roman" w:hAnsi="Arial" w:cs="Arial"/>
          <w:sz w:val="28"/>
          <w:szCs w:val="28"/>
          <w:lang w:eastAsia="en-GB"/>
        </w:rPr>
        <w:t>This setup avoids the need for level shifting and keeps the wiring simple and safe — especially important during hands-on demos or quick setups in class.</w:t>
      </w:r>
    </w:p>
    <w:p w14:paraId="392F1CF9" w14:textId="77777777" w:rsidR="00AC3502" w:rsidRPr="0033356A" w:rsidRDefault="00AC3502" w:rsidP="00E74B2E">
      <w:pPr>
        <w:spacing w:before="100" w:beforeAutospacing="1" w:after="100" w:afterAutospacing="1" w:line="360" w:lineRule="auto"/>
        <w:rPr>
          <w:rFonts w:ascii="Arial" w:eastAsia="Times New Roman" w:hAnsi="Arial" w:cs="Arial"/>
          <w:sz w:val="28"/>
          <w:szCs w:val="28"/>
          <w:lang w:val="en-GB" w:eastAsia="en-GB"/>
        </w:rPr>
      </w:pPr>
    </w:p>
    <w:p w14:paraId="5B6CA421" w14:textId="77777777" w:rsidR="0033356A" w:rsidRPr="00AC3502" w:rsidRDefault="0033356A" w:rsidP="00AC3502">
      <w:pPr>
        <w:pStyle w:val="Heading2"/>
        <w:rPr>
          <w:sz w:val="36"/>
          <w:szCs w:val="36"/>
          <w:lang w:val="en-GB" w:eastAsia="en-GB"/>
        </w:rPr>
      </w:pPr>
      <w:r w:rsidRPr="00AC3502">
        <w:rPr>
          <w:sz w:val="36"/>
          <w:szCs w:val="36"/>
          <w:lang w:val="en-GB" w:eastAsia="en-GB"/>
        </w:rPr>
        <w:lastRenderedPageBreak/>
        <w:t>7.2 External Interface: Discord Webhook</w:t>
      </w:r>
    </w:p>
    <w:p w14:paraId="71E16A9D" w14:textId="34AE0DDB" w:rsidR="0033356A" w:rsidRPr="0033356A" w:rsidRDefault="003F7145" w:rsidP="00E74B2E">
      <w:pPr>
        <w:spacing w:before="100" w:beforeAutospacing="1" w:after="100" w:afterAutospacing="1" w:line="360" w:lineRule="auto"/>
        <w:rPr>
          <w:rFonts w:ascii="Arial" w:eastAsia="Times New Roman" w:hAnsi="Arial" w:cs="Arial"/>
          <w:sz w:val="28"/>
          <w:szCs w:val="28"/>
          <w:lang w:val="en-GB" w:eastAsia="en-GB"/>
        </w:rPr>
      </w:pPr>
      <w:r w:rsidRPr="003F7145">
        <w:rPr>
          <w:rFonts w:ascii="Arial" w:eastAsia="Times New Roman" w:hAnsi="Arial" w:cs="Arial"/>
          <w:sz w:val="28"/>
          <w:szCs w:val="28"/>
          <w:lang w:eastAsia="en-GB"/>
        </w:rPr>
        <w:t xml:space="preserve">The system sends alerts using a Discord webhook. This acts as the main communication channel between </w:t>
      </w:r>
      <w:proofErr w:type="gramStart"/>
      <w:r w:rsidRPr="003F7145">
        <w:rPr>
          <w:rFonts w:ascii="Arial" w:eastAsia="Times New Roman" w:hAnsi="Arial" w:cs="Arial"/>
          <w:sz w:val="28"/>
          <w:szCs w:val="28"/>
          <w:lang w:eastAsia="en-GB"/>
        </w:rPr>
        <w:t>the Raspberry</w:t>
      </w:r>
      <w:proofErr w:type="gramEnd"/>
      <w:r w:rsidRPr="003F7145">
        <w:rPr>
          <w:rFonts w:ascii="Arial" w:eastAsia="Times New Roman" w:hAnsi="Arial" w:cs="Arial"/>
          <w:sz w:val="28"/>
          <w:szCs w:val="28"/>
          <w:lang w:eastAsia="en-GB"/>
        </w:rPr>
        <w:t xml:space="preserve"> Pi and the user. Depending on whether the camera is available, the messages sent through Discord will be either text-only or include a photo.</w:t>
      </w:r>
    </w:p>
    <w:p w14:paraId="6FC40710" w14:textId="7EEF83C2" w:rsidR="0033356A" w:rsidRPr="0033356A" w:rsidRDefault="0033356A" w:rsidP="00E74B2E">
      <w:pPr>
        <w:numPr>
          <w:ilvl w:val="0"/>
          <w:numId w:val="35"/>
        </w:numPr>
        <w:spacing w:before="100" w:beforeAutospacing="1" w:after="100" w:afterAutospacing="1" w:line="360" w:lineRule="auto"/>
        <w:rPr>
          <w:rFonts w:ascii="Arial" w:eastAsia="Times New Roman" w:hAnsi="Arial" w:cs="Arial"/>
          <w:sz w:val="28"/>
          <w:szCs w:val="28"/>
          <w:lang w:val="en-GB" w:eastAsia="en-GB"/>
        </w:rPr>
      </w:pPr>
      <w:r w:rsidRPr="0033356A">
        <w:rPr>
          <w:rFonts w:ascii="Arial" w:eastAsia="Times New Roman" w:hAnsi="Arial" w:cs="Arial"/>
          <w:b/>
          <w:bCs/>
          <w:sz w:val="28"/>
          <w:szCs w:val="28"/>
          <w:lang w:val="en-GB" w:eastAsia="en-GB"/>
        </w:rPr>
        <w:t>Text-Only Message (Default)</w:t>
      </w:r>
      <w:r w:rsidRPr="0033356A">
        <w:rPr>
          <w:rFonts w:ascii="Arial" w:eastAsia="Times New Roman" w:hAnsi="Arial" w:cs="Arial"/>
          <w:sz w:val="28"/>
          <w:szCs w:val="28"/>
          <w:lang w:val="en-GB" w:eastAsia="en-GB"/>
        </w:rPr>
        <w:br/>
      </w:r>
      <w:r w:rsidR="003F7145" w:rsidRPr="003F7145">
        <w:rPr>
          <w:rFonts w:ascii="Arial" w:eastAsia="Times New Roman" w:hAnsi="Arial" w:cs="Arial"/>
          <w:sz w:val="28"/>
          <w:szCs w:val="28"/>
          <w:lang w:eastAsia="en-GB"/>
        </w:rPr>
        <w:t>If the camera is not connected or disabled, the alert is just a message showing the time and the distance recorded when motion was detected.</w:t>
      </w:r>
      <w:r w:rsidR="003F7145" w:rsidRPr="003F7145">
        <w:rPr>
          <w:rFonts w:ascii="Arial" w:eastAsia="Times New Roman" w:hAnsi="Arial" w:cs="Arial"/>
          <w:sz w:val="28"/>
          <w:szCs w:val="28"/>
          <w:lang w:eastAsia="en-GB"/>
        </w:rPr>
        <w:br/>
      </w:r>
      <w:r w:rsidR="003F7145" w:rsidRPr="003F7145">
        <w:rPr>
          <w:rFonts w:ascii="Arial" w:eastAsia="Times New Roman" w:hAnsi="Arial" w:cs="Arial"/>
          <w:i/>
          <w:iCs/>
          <w:sz w:val="28"/>
          <w:szCs w:val="28"/>
          <w:lang w:eastAsia="en-GB"/>
        </w:rPr>
        <w:t>Example:</w:t>
      </w:r>
    </w:p>
    <w:p w14:paraId="0F8C9F72" w14:textId="49209850" w:rsidR="003F7145" w:rsidRDefault="003F7145" w:rsidP="003F7145">
      <w:pPr>
        <w:shd w:val="clear" w:color="auto" w:fill="F0F0F0"/>
        <w:divId w:val="30959057"/>
      </w:pPr>
      <w:r>
        <w:rPr>
          <w:rFonts w:ascii="Courier New" w:hAnsi="Courier New" w:cs="Courier New"/>
          <w:color w:val="444444"/>
        </w:rPr>
        <w:t xml:space="preserve">Intruder detected — </w:t>
      </w:r>
      <w:r>
        <w:rPr>
          <w:rFonts w:ascii="Courier New" w:hAnsi="Courier New" w:cs="Courier New"/>
          <w:color w:val="880000"/>
        </w:rPr>
        <w:t>33.4</w:t>
      </w:r>
      <w:r>
        <w:rPr>
          <w:rFonts w:ascii="Courier New" w:hAnsi="Courier New" w:cs="Courier New"/>
          <w:color w:val="444444"/>
        </w:rPr>
        <w:t xml:space="preserve"> cm at </w:t>
      </w:r>
      <w:r>
        <w:rPr>
          <w:rFonts w:ascii="Courier New" w:hAnsi="Courier New" w:cs="Courier New"/>
          <w:color w:val="880000"/>
        </w:rPr>
        <w:t>14</w:t>
      </w:r>
      <w:r>
        <w:rPr>
          <w:rFonts w:ascii="Courier New" w:hAnsi="Courier New" w:cs="Courier New"/>
          <w:color w:val="444444"/>
        </w:rPr>
        <w:t>:</w:t>
      </w:r>
      <w:r>
        <w:rPr>
          <w:rFonts w:ascii="Courier New" w:hAnsi="Courier New" w:cs="Courier New"/>
          <w:color w:val="880000"/>
        </w:rPr>
        <w:t>03</w:t>
      </w:r>
      <w:r>
        <w:rPr>
          <w:rFonts w:ascii="Courier New" w:hAnsi="Courier New" w:cs="Courier New"/>
          <w:color w:val="444444"/>
        </w:rPr>
        <w:t>:</w:t>
      </w:r>
      <w:r>
        <w:rPr>
          <w:rFonts w:ascii="Courier New" w:hAnsi="Courier New" w:cs="Courier New"/>
          <w:color w:val="880000"/>
        </w:rPr>
        <w:t>12</w:t>
      </w:r>
    </w:p>
    <w:p w14:paraId="0F993474" w14:textId="0C2F5997" w:rsidR="005B7D70" w:rsidRDefault="005B7D70" w:rsidP="003F7145">
      <w:pPr>
        <w:divId w:val="30959057"/>
      </w:pPr>
    </w:p>
    <w:p w14:paraId="7B14D7F3" w14:textId="217675DD" w:rsidR="00F8680A" w:rsidRDefault="00F8680A"/>
    <w:p w14:paraId="06261CEB" w14:textId="0E5C3159" w:rsidR="005B7D70" w:rsidRDefault="003F7145" w:rsidP="00E74B2E">
      <w:pPr>
        <w:pStyle w:val="ListParagraph"/>
        <w:numPr>
          <w:ilvl w:val="0"/>
          <w:numId w:val="36"/>
        </w:numPr>
        <w:spacing w:line="360" w:lineRule="auto"/>
        <w:rPr>
          <w:rFonts w:ascii="Arial" w:hAnsi="Arial" w:cs="Arial"/>
          <w:sz w:val="28"/>
          <w:szCs w:val="28"/>
        </w:rPr>
      </w:pPr>
      <w:r w:rsidRPr="003F7145">
        <w:rPr>
          <w:rFonts w:ascii="Arial" w:hAnsi="Arial" w:cs="Arial"/>
          <w:b/>
          <w:bCs/>
          <w:sz w:val="28"/>
          <w:szCs w:val="28"/>
        </w:rPr>
        <w:t>Alert with Image (Optional)</w:t>
      </w:r>
      <w:r w:rsidRPr="003F7145">
        <w:rPr>
          <w:rFonts w:ascii="Arial" w:hAnsi="Arial" w:cs="Arial"/>
          <w:b/>
          <w:bCs/>
          <w:sz w:val="28"/>
          <w:szCs w:val="28"/>
        </w:rPr>
        <w:br/>
      </w:r>
      <w:r w:rsidRPr="003F7145">
        <w:rPr>
          <w:rFonts w:ascii="Arial" w:hAnsi="Arial" w:cs="Arial"/>
          <w:sz w:val="28"/>
          <w:szCs w:val="28"/>
        </w:rPr>
        <w:t>If the camera is working, the system also captures a snapshot and attaches it to the alert.</w:t>
      </w:r>
      <w:r w:rsidRPr="003F7145">
        <w:rPr>
          <w:rFonts w:ascii="Arial" w:hAnsi="Arial" w:cs="Arial"/>
          <w:sz w:val="28"/>
          <w:szCs w:val="28"/>
        </w:rPr>
        <w:br/>
      </w:r>
      <w:r w:rsidRPr="003F7145">
        <w:rPr>
          <w:rFonts w:ascii="Arial" w:hAnsi="Arial" w:cs="Arial"/>
          <w:i/>
          <w:iCs/>
          <w:sz w:val="28"/>
          <w:szCs w:val="28"/>
        </w:rPr>
        <w:t>Example:</w:t>
      </w:r>
    </w:p>
    <w:p w14:paraId="669AE91F" w14:textId="028010A1" w:rsidR="005B7D70" w:rsidRDefault="003F7145" w:rsidP="003F7145">
      <w:pPr>
        <w:shd w:val="clear" w:color="auto" w:fill="F0F0F0"/>
      </w:pPr>
      <w:r>
        <w:rPr>
          <w:rFonts w:ascii="Courier New" w:hAnsi="Courier New" w:cs="Courier New"/>
          <w:color w:val="444444"/>
        </w:rPr>
        <w:t xml:space="preserve">Intruder detected — </w:t>
      </w:r>
      <w:r>
        <w:rPr>
          <w:rFonts w:ascii="Courier New" w:hAnsi="Courier New" w:cs="Courier New"/>
          <w:color w:val="880000"/>
        </w:rPr>
        <w:t>28.9</w:t>
      </w:r>
      <w:r>
        <w:rPr>
          <w:rFonts w:ascii="Courier New" w:hAnsi="Courier New" w:cs="Courier New"/>
          <w:color w:val="444444"/>
        </w:rPr>
        <w:t xml:space="preserve"> cm at </w:t>
      </w:r>
      <w:r>
        <w:rPr>
          <w:rFonts w:ascii="Courier New" w:hAnsi="Courier New" w:cs="Courier New"/>
          <w:color w:val="880000"/>
        </w:rPr>
        <w:t>12</w:t>
      </w:r>
      <w:r>
        <w:rPr>
          <w:rFonts w:ascii="Courier New" w:hAnsi="Courier New" w:cs="Courier New"/>
          <w:color w:val="444444"/>
        </w:rPr>
        <w:t>:</w:t>
      </w:r>
      <w:r>
        <w:rPr>
          <w:rFonts w:ascii="Courier New" w:hAnsi="Courier New" w:cs="Courier New"/>
          <w:color w:val="880000"/>
        </w:rPr>
        <w:t>57</w:t>
      </w:r>
      <w:r>
        <w:rPr>
          <w:rFonts w:ascii="Courier New" w:hAnsi="Courier New" w:cs="Courier New"/>
          <w:color w:val="444444"/>
        </w:rPr>
        <w:t>:</w:t>
      </w:r>
      <w:r>
        <w:rPr>
          <w:rFonts w:ascii="Courier New" w:hAnsi="Courier New" w:cs="Courier New"/>
          <w:color w:val="880000"/>
        </w:rPr>
        <w:t>46</w:t>
      </w:r>
      <w:r>
        <w:rPr>
          <w:rFonts w:ascii="Courier New" w:hAnsi="Courier New" w:cs="Courier New"/>
          <w:color w:val="444444"/>
        </w:rPr>
        <w:br/>
        <w:t>[attached file: intruder.jpg]</w:t>
      </w:r>
    </w:p>
    <w:p w14:paraId="74590717" w14:textId="73A5DC08" w:rsidR="005B7D70" w:rsidRPr="005B7D70" w:rsidRDefault="008400A3" w:rsidP="00E74B2E">
      <w:pPr>
        <w:spacing w:line="360" w:lineRule="auto"/>
        <w:rPr>
          <w:rFonts w:ascii="Arial" w:hAnsi="Arial" w:cs="Arial"/>
          <w:sz w:val="28"/>
          <w:szCs w:val="28"/>
          <w:lang w:val="en-GB"/>
        </w:rPr>
      </w:pPr>
      <w:r w:rsidRPr="008400A3">
        <w:rPr>
          <w:rFonts w:ascii="Arial" w:hAnsi="Arial" w:cs="Arial"/>
          <w:sz w:val="28"/>
          <w:szCs w:val="28"/>
        </w:rPr>
        <w:t>To keep things secure, the Discord webhook URL is stored in an environment variable (</w:t>
      </w:r>
      <w:r w:rsidRPr="00935676">
        <w:rPr>
          <w:rFonts w:ascii="Arial" w:hAnsi="Arial" w:cs="Arial"/>
          <w:sz w:val="28"/>
          <w:szCs w:val="28"/>
          <w:shd w:val="clear" w:color="auto" w:fill="D9D9D9" w:themeFill="background1" w:themeFillShade="D9"/>
        </w:rPr>
        <w:t>WEBHOOK_URL</w:t>
      </w:r>
      <w:r w:rsidRPr="008400A3">
        <w:rPr>
          <w:rFonts w:ascii="Arial" w:hAnsi="Arial" w:cs="Arial"/>
          <w:sz w:val="28"/>
          <w:szCs w:val="28"/>
        </w:rPr>
        <w:t>) rather than hardcoded into the script. This avoids accidental leaks if the code is shared online or uploaded to GitHub.</w:t>
      </w:r>
    </w:p>
    <w:p w14:paraId="00C4E623" w14:textId="51A34BBC" w:rsidR="00190616" w:rsidRDefault="008400A3" w:rsidP="005B7D70">
      <w:pPr>
        <w:rPr>
          <w:rFonts w:ascii="Arial" w:hAnsi="Arial" w:cs="Arial"/>
          <w:sz w:val="28"/>
          <w:szCs w:val="28"/>
          <w:lang w:val="en-GB"/>
        </w:rPr>
      </w:pPr>
      <w:r w:rsidRPr="008400A3">
        <w:rPr>
          <w:rFonts w:ascii="Arial" w:hAnsi="Arial" w:cs="Arial"/>
          <w:sz w:val="28"/>
          <w:szCs w:val="28"/>
        </w:rPr>
        <w:t xml:space="preserve">Together, this wiring setup and the webhook interface are the key links between </w:t>
      </w:r>
      <w:proofErr w:type="gramStart"/>
      <w:r w:rsidRPr="008400A3">
        <w:rPr>
          <w:rFonts w:ascii="Arial" w:hAnsi="Arial" w:cs="Arial"/>
          <w:sz w:val="28"/>
          <w:szCs w:val="28"/>
        </w:rPr>
        <w:t>the physical</w:t>
      </w:r>
      <w:proofErr w:type="gramEnd"/>
      <w:r w:rsidRPr="008400A3">
        <w:rPr>
          <w:rFonts w:ascii="Arial" w:hAnsi="Arial" w:cs="Arial"/>
          <w:sz w:val="28"/>
          <w:szCs w:val="28"/>
        </w:rPr>
        <w:t xml:space="preserve"> detection and </w:t>
      </w:r>
      <w:proofErr w:type="gramStart"/>
      <w:r w:rsidRPr="008400A3">
        <w:rPr>
          <w:rFonts w:ascii="Arial" w:hAnsi="Arial" w:cs="Arial"/>
          <w:sz w:val="28"/>
          <w:szCs w:val="28"/>
        </w:rPr>
        <w:t>the user</w:t>
      </w:r>
      <w:proofErr w:type="gramEnd"/>
      <w:r w:rsidRPr="008400A3">
        <w:rPr>
          <w:rFonts w:ascii="Arial" w:hAnsi="Arial" w:cs="Arial"/>
          <w:sz w:val="28"/>
          <w:szCs w:val="28"/>
        </w:rPr>
        <w:t>-facing notification.</w:t>
      </w:r>
    </w:p>
    <w:p w14:paraId="2BAF77B4" w14:textId="609C17DA" w:rsidR="00190616" w:rsidRDefault="00E74B2E" w:rsidP="00452A29">
      <w:pPr>
        <w:pStyle w:val="Heading1"/>
        <w:numPr>
          <w:ilvl w:val="1"/>
          <w:numId w:val="35"/>
        </w:numPr>
        <w:jc w:val="center"/>
        <w:rPr>
          <w:sz w:val="36"/>
          <w:szCs w:val="36"/>
        </w:rPr>
      </w:pPr>
      <w:r w:rsidRPr="00E74B2E">
        <w:rPr>
          <w:sz w:val="36"/>
          <w:szCs w:val="36"/>
        </w:rPr>
        <w:lastRenderedPageBreak/>
        <w:t>Bill of Materials (Planned)</w:t>
      </w:r>
    </w:p>
    <w:p w14:paraId="19924A90" w14:textId="77777777" w:rsidR="00E74B2E" w:rsidRDefault="00E74B2E" w:rsidP="00E74B2E">
      <w:pPr>
        <w:spacing w:line="360" w:lineRule="auto"/>
      </w:pPr>
    </w:p>
    <w:p w14:paraId="53D3BBE1" w14:textId="47985B3A" w:rsidR="00E74B2E" w:rsidRDefault="00452A29" w:rsidP="00E74B2E">
      <w:pPr>
        <w:spacing w:line="360" w:lineRule="auto"/>
        <w:rPr>
          <w:rFonts w:ascii="Arial" w:hAnsi="Arial" w:cs="Arial"/>
          <w:sz w:val="28"/>
          <w:szCs w:val="28"/>
        </w:rPr>
      </w:pPr>
      <w:r w:rsidRPr="00452A29">
        <w:rPr>
          <w:rFonts w:ascii="Arial" w:hAnsi="Arial" w:cs="Arial"/>
          <w:sz w:val="28"/>
          <w:szCs w:val="28"/>
        </w:rPr>
        <w:t>This project is designed to stay simple and affordable, using components that are easy to find and safe to use in a classroom or at home. Below is the list of the planned parts needed to build the system, along with a short explanation of what each one does:</w:t>
      </w:r>
    </w:p>
    <w:tbl>
      <w:tblPr>
        <w:tblW w:w="9163"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7"/>
        <w:gridCol w:w="6466"/>
      </w:tblGrid>
      <w:tr w:rsidR="00E74B2E" w:rsidRPr="00E74B2E" w14:paraId="35039786" w14:textId="77777777" w:rsidTr="00452A29">
        <w:trPr>
          <w:trHeight w:val="288"/>
          <w:tblHeader/>
          <w:tblCellSpacing w:w="15" w:type="dxa"/>
        </w:trPr>
        <w:tc>
          <w:tcPr>
            <w:tcW w:w="0" w:type="auto"/>
            <w:shd w:val="clear" w:color="auto" w:fill="D9D9D9" w:themeFill="background1" w:themeFillShade="D9"/>
            <w:vAlign w:val="center"/>
            <w:hideMark/>
          </w:tcPr>
          <w:p w14:paraId="7C696143" w14:textId="77777777" w:rsidR="00E74B2E" w:rsidRPr="00E74B2E" w:rsidRDefault="00E74B2E" w:rsidP="00E74B2E">
            <w:pPr>
              <w:spacing w:after="0" w:line="240" w:lineRule="auto"/>
              <w:jc w:val="center"/>
              <w:rPr>
                <w:rFonts w:ascii="Times New Roman" w:eastAsia="Times New Roman" w:hAnsi="Times New Roman" w:cs="Times New Roman"/>
                <w:b/>
                <w:bCs/>
                <w:sz w:val="24"/>
                <w:szCs w:val="24"/>
                <w:lang w:val="en-GB" w:eastAsia="en-GB"/>
              </w:rPr>
            </w:pPr>
            <w:r w:rsidRPr="00E74B2E">
              <w:rPr>
                <w:rFonts w:ascii="Times New Roman" w:eastAsia="Times New Roman" w:hAnsi="Times New Roman" w:cs="Times New Roman"/>
                <w:b/>
                <w:bCs/>
                <w:sz w:val="24"/>
                <w:szCs w:val="24"/>
                <w:lang w:val="en-GB" w:eastAsia="en-GB"/>
              </w:rPr>
              <w:t>Component</w:t>
            </w:r>
          </w:p>
        </w:tc>
        <w:tc>
          <w:tcPr>
            <w:tcW w:w="0" w:type="auto"/>
            <w:shd w:val="clear" w:color="auto" w:fill="D9D9D9" w:themeFill="background1" w:themeFillShade="D9"/>
            <w:vAlign w:val="center"/>
            <w:hideMark/>
          </w:tcPr>
          <w:p w14:paraId="71C5315C" w14:textId="77777777" w:rsidR="00E74B2E" w:rsidRPr="00E74B2E" w:rsidRDefault="00E74B2E" w:rsidP="00E74B2E">
            <w:pPr>
              <w:spacing w:after="0" w:line="240" w:lineRule="auto"/>
              <w:jc w:val="center"/>
              <w:rPr>
                <w:rFonts w:ascii="Times New Roman" w:eastAsia="Times New Roman" w:hAnsi="Times New Roman" w:cs="Times New Roman"/>
                <w:b/>
                <w:bCs/>
                <w:sz w:val="24"/>
                <w:szCs w:val="24"/>
                <w:lang w:val="en-GB" w:eastAsia="en-GB"/>
              </w:rPr>
            </w:pPr>
            <w:r w:rsidRPr="00E74B2E">
              <w:rPr>
                <w:rFonts w:ascii="Times New Roman" w:eastAsia="Times New Roman" w:hAnsi="Times New Roman" w:cs="Times New Roman"/>
                <w:b/>
                <w:bCs/>
                <w:sz w:val="24"/>
                <w:szCs w:val="24"/>
                <w:lang w:val="en-GB" w:eastAsia="en-GB"/>
              </w:rPr>
              <w:t>Purpose</w:t>
            </w:r>
          </w:p>
        </w:tc>
      </w:tr>
      <w:tr w:rsidR="00E74B2E" w:rsidRPr="00E74B2E" w14:paraId="68A6590C" w14:textId="77777777" w:rsidTr="00452A29">
        <w:trPr>
          <w:trHeight w:val="578"/>
          <w:tblCellSpacing w:w="15" w:type="dxa"/>
        </w:trPr>
        <w:tc>
          <w:tcPr>
            <w:tcW w:w="0" w:type="auto"/>
            <w:vAlign w:val="center"/>
            <w:hideMark/>
          </w:tcPr>
          <w:p w14:paraId="65D8C851"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b/>
                <w:bCs/>
                <w:sz w:val="24"/>
                <w:szCs w:val="24"/>
                <w:lang w:val="en-GB" w:eastAsia="en-GB"/>
              </w:rPr>
              <w:t>Raspberry Pi 5</w:t>
            </w:r>
          </w:p>
        </w:tc>
        <w:tc>
          <w:tcPr>
            <w:tcW w:w="0" w:type="auto"/>
            <w:vAlign w:val="center"/>
            <w:hideMark/>
          </w:tcPr>
          <w:p w14:paraId="4889C70F"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Core processing unit — runs Python script, handles GPIO, camera, networking</w:t>
            </w:r>
          </w:p>
        </w:tc>
      </w:tr>
      <w:tr w:rsidR="00E74B2E" w:rsidRPr="00E74B2E" w14:paraId="120E02A2" w14:textId="77777777" w:rsidTr="00452A29">
        <w:trPr>
          <w:trHeight w:val="578"/>
          <w:tblCellSpacing w:w="15" w:type="dxa"/>
        </w:trPr>
        <w:tc>
          <w:tcPr>
            <w:tcW w:w="0" w:type="auto"/>
            <w:vAlign w:val="center"/>
            <w:hideMark/>
          </w:tcPr>
          <w:p w14:paraId="50B30FF4"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b/>
                <w:bCs/>
                <w:sz w:val="24"/>
                <w:szCs w:val="24"/>
                <w:lang w:val="en-GB" w:eastAsia="en-GB"/>
              </w:rPr>
              <w:t>HC-SR04 Ultrasonic Sensor</w:t>
            </w:r>
          </w:p>
        </w:tc>
        <w:tc>
          <w:tcPr>
            <w:tcW w:w="0" w:type="auto"/>
            <w:vAlign w:val="center"/>
            <w:hideMark/>
          </w:tcPr>
          <w:p w14:paraId="0077E161"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Detects distance to nearby objects; used for motion detection</w:t>
            </w:r>
          </w:p>
        </w:tc>
      </w:tr>
      <w:tr w:rsidR="00E74B2E" w:rsidRPr="00E74B2E" w14:paraId="0B91986B" w14:textId="77777777" w:rsidTr="00452A29">
        <w:trPr>
          <w:trHeight w:val="578"/>
          <w:tblCellSpacing w:w="15" w:type="dxa"/>
        </w:trPr>
        <w:tc>
          <w:tcPr>
            <w:tcW w:w="0" w:type="auto"/>
            <w:vAlign w:val="center"/>
            <w:hideMark/>
          </w:tcPr>
          <w:p w14:paraId="3E87C3C4"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b/>
                <w:bCs/>
                <w:sz w:val="24"/>
                <w:szCs w:val="24"/>
                <w:lang w:val="en-GB" w:eastAsia="en-GB"/>
              </w:rPr>
              <w:t>Camera Module 3 (IMX708)</w:t>
            </w:r>
          </w:p>
        </w:tc>
        <w:tc>
          <w:tcPr>
            <w:tcW w:w="0" w:type="auto"/>
            <w:vAlign w:val="center"/>
            <w:hideMark/>
          </w:tcPr>
          <w:p w14:paraId="796DFD0B"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Optional image capture when movement is detected</w:t>
            </w:r>
          </w:p>
        </w:tc>
      </w:tr>
      <w:tr w:rsidR="00E74B2E" w:rsidRPr="00E74B2E" w14:paraId="25253C78" w14:textId="77777777" w:rsidTr="00452A29">
        <w:trPr>
          <w:trHeight w:val="594"/>
          <w:tblCellSpacing w:w="15" w:type="dxa"/>
        </w:trPr>
        <w:tc>
          <w:tcPr>
            <w:tcW w:w="0" w:type="auto"/>
            <w:vAlign w:val="center"/>
            <w:hideMark/>
          </w:tcPr>
          <w:p w14:paraId="6B90F971"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b/>
                <w:bCs/>
                <w:sz w:val="24"/>
                <w:szCs w:val="24"/>
                <w:lang w:val="en-GB" w:eastAsia="en-GB"/>
              </w:rPr>
              <w:t>22↔15 Pin Camera Ribbon</w:t>
            </w:r>
          </w:p>
        </w:tc>
        <w:tc>
          <w:tcPr>
            <w:tcW w:w="0" w:type="auto"/>
            <w:vAlign w:val="center"/>
            <w:hideMark/>
          </w:tcPr>
          <w:p w14:paraId="33BE4336"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Converts Camera Module 3 (22-pin) to Pi-compatible 15-pin connector</w:t>
            </w:r>
          </w:p>
        </w:tc>
      </w:tr>
      <w:tr w:rsidR="00E74B2E" w:rsidRPr="00E74B2E" w14:paraId="553FED71" w14:textId="77777777" w:rsidTr="00452A29">
        <w:trPr>
          <w:trHeight w:val="288"/>
          <w:tblCellSpacing w:w="15" w:type="dxa"/>
        </w:trPr>
        <w:tc>
          <w:tcPr>
            <w:tcW w:w="0" w:type="auto"/>
            <w:vAlign w:val="center"/>
            <w:hideMark/>
          </w:tcPr>
          <w:p w14:paraId="208D96DF"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b/>
                <w:bCs/>
                <w:sz w:val="24"/>
                <w:szCs w:val="24"/>
                <w:lang w:val="en-GB" w:eastAsia="en-GB"/>
              </w:rPr>
              <w:t>Jumper Wires (M→F)</w:t>
            </w:r>
          </w:p>
        </w:tc>
        <w:tc>
          <w:tcPr>
            <w:tcW w:w="0" w:type="auto"/>
            <w:vAlign w:val="center"/>
            <w:hideMark/>
          </w:tcPr>
          <w:p w14:paraId="72E1A33A" w14:textId="3CC09A71" w:rsidR="00E74B2E" w:rsidRPr="00E74B2E" w:rsidRDefault="00452A29" w:rsidP="00E74B2E">
            <w:pPr>
              <w:spacing w:after="0" w:line="240" w:lineRule="auto"/>
              <w:rPr>
                <w:rFonts w:ascii="Arial" w:eastAsia="Times New Roman" w:hAnsi="Arial" w:cs="Arial"/>
                <w:sz w:val="24"/>
                <w:szCs w:val="24"/>
                <w:lang w:val="en-GB" w:eastAsia="en-GB"/>
              </w:rPr>
            </w:pPr>
            <w:r w:rsidRPr="00452A29">
              <w:rPr>
                <w:rFonts w:ascii="Arial" w:eastAsia="Times New Roman" w:hAnsi="Arial" w:cs="Arial"/>
                <w:sz w:val="24"/>
                <w:szCs w:val="24"/>
                <w:lang w:eastAsia="en-GB"/>
              </w:rPr>
              <w:t>Connects the sensor to the GPIO pins on the Raspberry Pi.</w:t>
            </w:r>
          </w:p>
        </w:tc>
      </w:tr>
    </w:tbl>
    <w:p w14:paraId="01EEE3C3" w14:textId="77777777" w:rsidR="00334840" w:rsidRPr="00334840" w:rsidRDefault="00334840" w:rsidP="00334840">
      <w:pPr>
        <w:spacing w:line="360" w:lineRule="auto"/>
        <w:rPr>
          <w:rFonts w:ascii="Arial" w:hAnsi="Arial" w:cs="Arial"/>
          <w:sz w:val="28"/>
          <w:szCs w:val="28"/>
          <w:lang w:val="en-GB"/>
        </w:rPr>
      </w:pPr>
      <w:r w:rsidRPr="00334840">
        <w:rPr>
          <w:rFonts w:ascii="Arial" w:hAnsi="Arial" w:cs="Arial"/>
          <w:sz w:val="28"/>
          <w:szCs w:val="28"/>
          <w:lang w:val="en-GB"/>
        </w:rPr>
        <w:t>Each item was picked specifically to work well with the Raspberry Pi 5. For example, the HC-SR04 will be powered directly from the Pi’s 3.3V pin, which removes the need for any extra voltage converters or level shifters. This makes the build cleaner and safer, especially for hands-on demonstrations.</w:t>
      </w:r>
    </w:p>
    <w:p w14:paraId="44A46A49" w14:textId="77777777" w:rsidR="00334840" w:rsidRPr="00334840" w:rsidRDefault="00334840" w:rsidP="00334840">
      <w:pPr>
        <w:spacing w:line="360" w:lineRule="auto"/>
        <w:rPr>
          <w:rFonts w:ascii="Arial" w:hAnsi="Arial" w:cs="Arial"/>
          <w:sz w:val="28"/>
          <w:szCs w:val="28"/>
          <w:lang w:val="en-GB"/>
        </w:rPr>
      </w:pPr>
      <w:r w:rsidRPr="00334840">
        <w:rPr>
          <w:rFonts w:ascii="Arial" w:hAnsi="Arial" w:cs="Arial"/>
          <w:sz w:val="28"/>
          <w:szCs w:val="28"/>
          <w:lang w:val="en-GB"/>
        </w:rPr>
        <w:t>The special ribbon cable is needed because the Camera Module 3 uses a newer 22-pin connector, while the Pi itself still uses the traditional 15-pin slot. Without this cable, the camera wouldn’t be able to connect.</w:t>
      </w:r>
    </w:p>
    <w:p w14:paraId="7ACF12E5" w14:textId="18F61DAE" w:rsidR="00E74B2E" w:rsidRPr="00E74B2E" w:rsidRDefault="00334840" w:rsidP="00E74B2E">
      <w:pPr>
        <w:spacing w:line="360" w:lineRule="auto"/>
        <w:rPr>
          <w:rFonts w:ascii="Arial" w:hAnsi="Arial" w:cs="Arial"/>
          <w:sz w:val="28"/>
          <w:szCs w:val="28"/>
          <w:lang w:val="en-GB"/>
        </w:rPr>
      </w:pPr>
      <w:r w:rsidRPr="00334840">
        <w:rPr>
          <w:rFonts w:ascii="Arial" w:hAnsi="Arial" w:cs="Arial"/>
          <w:sz w:val="28"/>
          <w:szCs w:val="28"/>
          <w:lang w:val="en-GB"/>
        </w:rPr>
        <w:t>Other extras like a breadboard or a small case could be added later to make the build more stable, but the table above shows the essential parts planned during the design phase.</w:t>
      </w:r>
    </w:p>
    <w:p w14:paraId="41B49AD9" w14:textId="36B1433D" w:rsidR="00E74B2E" w:rsidRDefault="00E74B2E" w:rsidP="00334840">
      <w:pPr>
        <w:pStyle w:val="Heading1"/>
        <w:numPr>
          <w:ilvl w:val="1"/>
          <w:numId w:val="35"/>
        </w:numPr>
        <w:jc w:val="center"/>
        <w:rPr>
          <w:sz w:val="40"/>
          <w:szCs w:val="40"/>
        </w:rPr>
      </w:pPr>
      <w:r w:rsidRPr="009001E2">
        <w:rPr>
          <w:sz w:val="40"/>
          <w:szCs w:val="40"/>
        </w:rPr>
        <w:lastRenderedPageBreak/>
        <w:t>Verification Strategy (Intended)</w:t>
      </w:r>
    </w:p>
    <w:p w14:paraId="4A1B00E0" w14:textId="77777777" w:rsidR="009001E2" w:rsidRPr="009001E2" w:rsidRDefault="009001E2" w:rsidP="009001E2"/>
    <w:p w14:paraId="289F8204" w14:textId="77777777" w:rsidR="00AA3603" w:rsidRPr="00AA3603" w:rsidRDefault="00AA3603" w:rsidP="00AA3603">
      <w:pPr>
        <w:pStyle w:val="NormalWeb"/>
        <w:spacing w:line="360" w:lineRule="auto"/>
        <w:rPr>
          <w:rFonts w:ascii="Arial" w:hAnsi="Arial" w:cs="Arial"/>
          <w:sz w:val="28"/>
          <w:szCs w:val="28"/>
        </w:rPr>
      </w:pPr>
      <w:r w:rsidRPr="00AA3603">
        <w:rPr>
          <w:rFonts w:ascii="Arial" w:hAnsi="Arial" w:cs="Arial"/>
          <w:sz w:val="28"/>
          <w:szCs w:val="28"/>
        </w:rPr>
        <w:t>To make sure the system behaves as planned, a set of tests has been prepared based on the requirements outlined earlier. Each test links directly to one of the main features or expectations from the design phase. These tests are meant to be practical and realistic — easy to carry out in a classroom or home environment using the final build.</w:t>
      </w:r>
    </w:p>
    <w:p w14:paraId="15360BE6" w14:textId="3FC8509D" w:rsidR="00AA3603" w:rsidRPr="00E74B2E" w:rsidRDefault="00AA3603" w:rsidP="00E74B2E">
      <w:pPr>
        <w:pStyle w:val="NormalWeb"/>
        <w:spacing w:line="360" w:lineRule="auto"/>
        <w:rPr>
          <w:rFonts w:ascii="Arial" w:hAnsi="Arial" w:cs="Arial"/>
          <w:sz w:val="28"/>
          <w:szCs w:val="28"/>
        </w:rPr>
      </w:pPr>
      <w:r w:rsidRPr="00AA3603">
        <w:rPr>
          <w:rFonts w:ascii="Arial" w:hAnsi="Arial" w:cs="Arial"/>
          <w:sz w:val="28"/>
          <w:szCs w:val="28"/>
        </w:rPr>
        <w:t>The goal is to confirm that the detection works correctly at different distances, that the cooldown feature behaves as expected, and that the photo feature works properly (or falls back safely when the camera isn’t available). We’ll also observe how long it takes for an alert to appear in Discord after movement is detected.</w:t>
      </w:r>
    </w:p>
    <w:p w14:paraId="78850E15" w14:textId="16E388C2" w:rsidR="00E74B2E" w:rsidRPr="00E74B2E" w:rsidRDefault="00E74B2E" w:rsidP="00E74B2E">
      <w:pPr>
        <w:spacing w:line="360" w:lineRule="auto"/>
        <w:rPr>
          <w:rFonts w:ascii="Arial" w:hAnsi="Arial" w:cs="Arial"/>
          <w:b/>
          <w:bCs/>
          <w:sz w:val="28"/>
          <w:szCs w:val="28"/>
        </w:rPr>
      </w:pPr>
      <w:r w:rsidRPr="00E74B2E">
        <w:rPr>
          <w:rFonts w:ascii="Arial" w:hAnsi="Arial" w:cs="Arial"/>
          <w:b/>
          <w:bCs/>
          <w:sz w:val="28"/>
          <w:szCs w:val="28"/>
        </w:rPr>
        <w:t xml:space="preserve"> Planned Test Cases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3753"/>
        <w:gridCol w:w="4183"/>
      </w:tblGrid>
      <w:tr w:rsidR="00E74B2E" w:rsidRPr="00E74B2E" w14:paraId="24941EAC" w14:textId="77777777" w:rsidTr="00E74B2E">
        <w:trPr>
          <w:tblHeader/>
          <w:tblCellSpacing w:w="15" w:type="dxa"/>
        </w:trPr>
        <w:tc>
          <w:tcPr>
            <w:tcW w:w="0" w:type="auto"/>
            <w:shd w:val="clear" w:color="auto" w:fill="D9D9D9" w:themeFill="background1" w:themeFillShade="D9"/>
            <w:vAlign w:val="center"/>
            <w:hideMark/>
          </w:tcPr>
          <w:p w14:paraId="21699960" w14:textId="77777777" w:rsidR="00E74B2E" w:rsidRPr="00E74B2E" w:rsidRDefault="00E74B2E" w:rsidP="00E74B2E">
            <w:pPr>
              <w:spacing w:after="0" w:line="240" w:lineRule="auto"/>
              <w:jc w:val="center"/>
              <w:rPr>
                <w:rFonts w:ascii="Arial" w:eastAsia="Times New Roman" w:hAnsi="Arial" w:cs="Arial"/>
                <w:b/>
                <w:bCs/>
                <w:sz w:val="24"/>
                <w:szCs w:val="24"/>
                <w:lang w:val="en-GB" w:eastAsia="en-GB"/>
              </w:rPr>
            </w:pPr>
            <w:r w:rsidRPr="00E74B2E">
              <w:rPr>
                <w:rFonts w:ascii="Arial" w:eastAsia="Times New Roman" w:hAnsi="Arial" w:cs="Arial"/>
                <w:b/>
                <w:bCs/>
                <w:sz w:val="24"/>
                <w:szCs w:val="24"/>
                <w:lang w:val="en-GB" w:eastAsia="en-GB"/>
              </w:rPr>
              <w:t>Test ID</w:t>
            </w:r>
          </w:p>
        </w:tc>
        <w:tc>
          <w:tcPr>
            <w:tcW w:w="0" w:type="auto"/>
            <w:shd w:val="clear" w:color="auto" w:fill="D9D9D9" w:themeFill="background1" w:themeFillShade="D9"/>
            <w:vAlign w:val="center"/>
            <w:hideMark/>
          </w:tcPr>
          <w:p w14:paraId="6B2DBBC2" w14:textId="77777777" w:rsidR="00E74B2E" w:rsidRPr="00E74B2E" w:rsidRDefault="00E74B2E" w:rsidP="00E74B2E">
            <w:pPr>
              <w:spacing w:after="0" w:line="240" w:lineRule="auto"/>
              <w:jc w:val="center"/>
              <w:rPr>
                <w:rFonts w:ascii="Arial" w:eastAsia="Times New Roman" w:hAnsi="Arial" w:cs="Arial"/>
                <w:b/>
                <w:bCs/>
                <w:sz w:val="24"/>
                <w:szCs w:val="24"/>
                <w:lang w:val="en-GB" w:eastAsia="en-GB"/>
              </w:rPr>
            </w:pPr>
            <w:r w:rsidRPr="00E74B2E">
              <w:rPr>
                <w:rFonts w:ascii="Arial" w:eastAsia="Times New Roman" w:hAnsi="Arial" w:cs="Arial"/>
                <w:b/>
                <w:bCs/>
                <w:sz w:val="24"/>
                <w:szCs w:val="24"/>
                <w:lang w:val="en-GB" w:eastAsia="en-GB"/>
              </w:rPr>
              <w:t>What it Verifies</w:t>
            </w:r>
          </w:p>
        </w:tc>
        <w:tc>
          <w:tcPr>
            <w:tcW w:w="0" w:type="auto"/>
            <w:shd w:val="clear" w:color="auto" w:fill="D9D9D9" w:themeFill="background1" w:themeFillShade="D9"/>
            <w:vAlign w:val="center"/>
            <w:hideMark/>
          </w:tcPr>
          <w:p w14:paraId="5488F10B" w14:textId="77777777" w:rsidR="00E74B2E" w:rsidRPr="00E74B2E" w:rsidRDefault="00E74B2E" w:rsidP="00E74B2E">
            <w:pPr>
              <w:spacing w:after="0" w:line="240" w:lineRule="auto"/>
              <w:jc w:val="center"/>
              <w:rPr>
                <w:rFonts w:ascii="Arial" w:eastAsia="Times New Roman" w:hAnsi="Arial" w:cs="Arial"/>
                <w:b/>
                <w:bCs/>
                <w:sz w:val="24"/>
                <w:szCs w:val="24"/>
                <w:lang w:val="en-GB" w:eastAsia="en-GB"/>
              </w:rPr>
            </w:pPr>
            <w:r w:rsidRPr="00E74B2E">
              <w:rPr>
                <w:rFonts w:ascii="Arial" w:eastAsia="Times New Roman" w:hAnsi="Arial" w:cs="Arial"/>
                <w:b/>
                <w:bCs/>
                <w:sz w:val="24"/>
                <w:szCs w:val="24"/>
                <w:lang w:val="en-GB" w:eastAsia="en-GB"/>
              </w:rPr>
              <w:t>How it Will Be Tested</w:t>
            </w:r>
          </w:p>
        </w:tc>
      </w:tr>
      <w:tr w:rsidR="00E74B2E" w:rsidRPr="00E74B2E" w14:paraId="4DA51D3B" w14:textId="77777777" w:rsidTr="00E74B2E">
        <w:trPr>
          <w:tblCellSpacing w:w="15" w:type="dxa"/>
        </w:trPr>
        <w:tc>
          <w:tcPr>
            <w:tcW w:w="0" w:type="auto"/>
            <w:shd w:val="clear" w:color="auto" w:fill="D9D9D9" w:themeFill="background1" w:themeFillShade="D9"/>
            <w:vAlign w:val="center"/>
            <w:hideMark/>
          </w:tcPr>
          <w:p w14:paraId="616960A2"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T01</w:t>
            </w:r>
          </w:p>
        </w:tc>
        <w:tc>
          <w:tcPr>
            <w:tcW w:w="0" w:type="auto"/>
            <w:vAlign w:val="center"/>
            <w:hideMark/>
          </w:tcPr>
          <w:p w14:paraId="22AD10E1"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Distance detection below threshold triggers alert</w:t>
            </w:r>
          </w:p>
        </w:tc>
        <w:tc>
          <w:tcPr>
            <w:tcW w:w="0" w:type="auto"/>
            <w:vAlign w:val="center"/>
            <w:hideMark/>
          </w:tcPr>
          <w:p w14:paraId="646D3C09"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Place object at ~30 cm and observe alert + log output</w:t>
            </w:r>
          </w:p>
        </w:tc>
      </w:tr>
      <w:tr w:rsidR="00E74B2E" w:rsidRPr="00E74B2E" w14:paraId="60BF0AE4" w14:textId="77777777" w:rsidTr="00E74B2E">
        <w:trPr>
          <w:tblCellSpacing w:w="15" w:type="dxa"/>
        </w:trPr>
        <w:tc>
          <w:tcPr>
            <w:tcW w:w="0" w:type="auto"/>
            <w:shd w:val="clear" w:color="auto" w:fill="D9D9D9" w:themeFill="background1" w:themeFillShade="D9"/>
            <w:vAlign w:val="center"/>
            <w:hideMark/>
          </w:tcPr>
          <w:p w14:paraId="525F32DB"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T02</w:t>
            </w:r>
          </w:p>
        </w:tc>
        <w:tc>
          <w:tcPr>
            <w:tcW w:w="0" w:type="auto"/>
            <w:vAlign w:val="center"/>
            <w:hideMark/>
          </w:tcPr>
          <w:p w14:paraId="292ECDE8"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No alert sent when object is outside threshold</w:t>
            </w:r>
          </w:p>
        </w:tc>
        <w:tc>
          <w:tcPr>
            <w:tcW w:w="0" w:type="auto"/>
            <w:vAlign w:val="center"/>
            <w:hideMark/>
          </w:tcPr>
          <w:p w14:paraId="039E08AA"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Place object at ~60 cm and confirm no alert is triggered</w:t>
            </w:r>
          </w:p>
        </w:tc>
      </w:tr>
      <w:tr w:rsidR="00E74B2E" w:rsidRPr="00E74B2E" w14:paraId="50ABAFE9" w14:textId="77777777" w:rsidTr="00E74B2E">
        <w:trPr>
          <w:tblCellSpacing w:w="15" w:type="dxa"/>
        </w:trPr>
        <w:tc>
          <w:tcPr>
            <w:tcW w:w="0" w:type="auto"/>
            <w:shd w:val="clear" w:color="auto" w:fill="D9D9D9" w:themeFill="background1" w:themeFillShade="D9"/>
            <w:vAlign w:val="center"/>
            <w:hideMark/>
          </w:tcPr>
          <w:p w14:paraId="1C11C251"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T03</w:t>
            </w:r>
          </w:p>
        </w:tc>
        <w:tc>
          <w:tcPr>
            <w:tcW w:w="0" w:type="auto"/>
            <w:vAlign w:val="center"/>
            <w:hideMark/>
          </w:tcPr>
          <w:p w14:paraId="70587012"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Cooldown prevents repeat alerts during cooldown window</w:t>
            </w:r>
          </w:p>
        </w:tc>
        <w:tc>
          <w:tcPr>
            <w:tcW w:w="0" w:type="auto"/>
            <w:vAlign w:val="center"/>
            <w:hideMark/>
          </w:tcPr>
          <w:p w14:paraId="0BD049CB"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Repeated movement at ~30 cm within 30s should only trigger 1 alert</w:t>
            </w:r>
          </w:p>
        </w:tc>
      </w:tr>
      <w:tr w:rsidR="00E74B2E" w:rsidRPr="00E74B2E" w14:paraId="112B8DCD" w14:textId="77777777" w:rsidTr="00E74B2E">
        <w:trPr>
          <w:tblCellSpacing w:w="15" w:type="dxa"/>
        </w:trPr>
        <w:tc>
          <w:tcPr>
            <w:tcW w:w="0" w:type="auto"/>
            <w:shd w:val="clear" w:color="auto" w:fill="D9D9D9" w:themeFill="background1" w:themeFillShade="D9"/>
            <w:vAlign w:val="center"/>
            <w:hideMark/>
          </w:tcPr>
          <w:p w14:paraId="65885C34"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T04</w:t>
            </w:r>
          </w:p>
        </w:tc>
        <w:tc>
          <w:tcPr>
            <w:tcW w:w="0" w:type="auto"/>
            <w:vAlign w:val="center"/>
            <w:hideMark/>
          </w:tcPr>
          <w:p w14:paraId="3B461992"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Optional photo is attached when camera is active</w:t>
            </w:r>
          </w:p>
        </w:tc>
        <w:tc>
          <w:tcPr>
            <w:tcW w:w="0" w:type="auto"/>
            <w:vAlign w:val="center"/>
            <w:hideMark/>
          </w:tcPr>
          <w:p w14:paraId="0B4FD859"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 xml:space="preserve">Enable </w:t>
            </w:r>
            <w:r w:rsidRPr="00E74B2E">
              <w:rPr>
                <w:rFonts w:ascii="Arial" w:eastAsia="Times New Roman" w:hAnsi="Arial" w:cs="Arial"/>
                <w:sz w:val="20"/>
                <w:szCs w:val="20"/>
                <w:lang w:val="en-GB" w:eastAsia="en-GB"/>
              </w:rPr>
              <w:t>SEND_PHOTO</w:t>
            </w:r>
            <w:r w:rsidRPr="00E74B2E">
              <w:rPr>
                <w:rFonts w:ascii="Arial" w:eastAsia="Times New Roman" w:hAnsi="Arial" w:cs="Arial"/>
                <w:sz w:val="24"/>
                <w:szCs w:val="24"/>
                <w:lang w:val="en-GB" w:eastAsia="en-GB"/>
              </w:rPr>
              <w:t>, move object at ~30 cm, verify image is sent</w:t>
            </w:r>
          </w:p>
        </w:tc>
      </w:tr>
      <w:tr w:rsidR="00E74B2E" w:rsidRPr="00E74B2E" w14:paraId="53FA2CBB" w14:textId="77777777" w:rsidTr="00E74B2E">
        <w:trPr>
          <w:tblCellSpacing w:w="15" w:type="dxa"/>
        </w:trPr>
        <w:tc>
          <w:tcPr>
            <w:tcW w:w="0" w:type="auto"/>
            <w:shd w:val="clear" w:color="auto" w:fill="D9D9D9" w:themeFill="background1" w:themeFillShade="D9"/>
            <w:vAlign w:val="center"/>
            <w:hideMark/>
          </w:tcPr>
          <w:p w14:paraId="4EEB9F2E"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T05</w:t>
            </w:r>
          </w:p>
        </w:tc>
        <w:tc>
          <w:tcPr>
            <w:tcW w:w="0" w:type="auto"/>
            <w:vAlign w:val="center"/>
            <w:hideMark/>
          </w:tcPr>
          <w:p w14:paraId="404679E8"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 xml:space="preserve">Text-only alert sent when photo mode is </w:t>
            </w:r>
            <w:proofErr w:type="gramStart"/>
            <w:r w:rsidRPr="00E74B2E">
              <w:rPr>
                <w:rFonts w:ascii="Arial" w:eastAsia="Times New Roman" w:hAnsi="Arial" w:cs="Arial"/>
                <w:sz w:val="24"/>
                <w:szCs w:val="24"/>
                <w:lang w:val="en-GB" w:eastAsia="en-GB"/>
              </w:rPr>
              <w:t>ON</w:t>
            </w:r>
            <w:proofErr w:type="gramEnd"/>
            <w:r w:rsidRPr="00E74B2E">
              <w:rPr>
                <w:rFonts w:ascii="Arial" w:eastAsia="Times New Roman" w:hAnsi="Arial" w:cs="Arial"/>
                <w:sz w:val="24"/>
                <w:szCs w:val="24"/>
                <w:lang w:val="en-GB" w:eastAsia="en-GB"/>
              </w:rPr>
              <w:t xml:space="preserve"> but camera is unplugged</w:t>
            </w:r>
          </w:p>
        </w:tc>
        <w:tc>
          <w:tcPr>
            <w:tcW w:w="0" w:type="auto"/>
            <w:vAlign w:val="center"/>
            <w:hideMark/>
          </w:tcPr>
          <w:p w14:paraId="6ABF9D15"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Simulate unplugged camera and verify graceful fallback (text-only alert)</w:t>
            </w:r>
          </w:p>
        </w:tc>
      </w:tr>
      <w:tr w:rsidR="00E74B2E" w:rsidRPr="00E74B2E" w14:paraId="5BF4AF42" w14:textId="77777777" w:rsidTr="00E74B2E">
        <w:trPr>
          <w:tblCellSpacing w:w="15" w:type="dxa"/>
        </w:trPr>
        <w:tc>
          <w:tcPr>
            <w:tcW w:w="0" w:type="auto"/>
            <w:shd w:val="clear" w:color="auto" w:fill="D9D9D9" w:themeFill="background1" w:themeFillShade="D9"/>
            <w:vAlign w:val="center"/>
            <w:hideMark/>
          </w:tcPr>
          <w:p w14:paraId="3F92F6AC"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T06</w:t>
            </w:r>
          </w:p>
        </w:tc>
        <w:tc>
          <w:tcPr>
            <w:tcW w:w="0" w:type="auto"/>
            <w:vAlign w:val="center"/>
            <w:hideMark/>
          </w:tcPr>
          <w:p w14:paraId="040DFE2D"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Basic latency from detection to alert received on Discord</w:t>
            </w:r>
          </w:p>
        </w:tc>
        <w:tc>
          <w:tcPr>
            <w:tcW w:w="0" w:type="auto"/>
            <w:vAlign w:val="center"/>
            <w:hideMark/>
          </w:tcPr>
          <w:p w14:paraId="27DCC816"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Measure time between object detection and alert visible in Discord channel</w:t>
            </w:r>
          </w:p>
        </w:tc>
      </w:tr>
    </w:tbl>
    <w:p w14:paraId="59EB7A39" w14:textId="7EEE122D" w:rsidR="00E74B2E" w:rsidRPr="00E74B2E" w:rsidRDefault="00E74B2E" w:rsidP="005B7D70">
      <w:pPr>
        <w:rPr>
          <w:rFonts w:ascii="Arial" w:hAnsi="Arial" w:cs="Arial"/>
          <w:b/>
          <w:bCs/>
          <w:sz w:val="28"/>
          <w:szCs w:val="28"/>
        </w:rPr>
      </w:pPr>
      <w:r w:rsidRPr="00E74B2E">
        <w:rPr>
          <w:rFonts w:ascii="Arial" w:hAnsi="Arial" w:cs="Arial"/>
          <w:b/>
          <w:bCs/>
          <w:sz w:val="28"/>
          <w:szCs w:val="28"/>
        </w:rPr>
        <w:lastRenderedPageBreak/>
        <w:t>Traceability Table: Requirements → Tests</w:t>
      </w:r>
    </w:p>
    <w:tbl>
      <w:tblPr>
        <w:tblW w:w="864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60"/>
        <w:gridCol w:w="680"/>
      </w:tblGrid>
      <w:tr w:rsidR="00E74B2E" w:rsidRPr="00E74B2E" w14:paraId="7D7F3568" w14:textId="77777777" w:rsidTr="00E74B2E">
        <w:trPr>
          <w:trHeight w:val="261"/>
          <w:tblHeader/>
          <w:tblCellSpacing w:w="15" w:type="dxa"/>
        </w:trPr>
        <w:tc>
          <w:tcPr>
            <w:tcW w:w="0" w:type="auto"/>
            <w:shd w:val="clear" w:color="auto" w:fill="D9D9D9" w:themeFill="background1" w:themeFillShade="D9"/>
            <w:vAlign w:val="center"/>
            <w:hideMark/>
          </w:tcPr>
          <w:p w14:paraId="2A0E52C3" w14:textId="77777777" w:rsidR="00E74B2E" w:rsidRPr="00E74B2E" w:rsidRDefault="00E74B2E" w:rsidP="00E74B2E">
            <w:pPr>
              <w:spacing w:after="0" w:line="240" w:lineRule="auto"/>
              <w:jc w:val="center"/>
              <w:rPr>
                <w:rFonts w:ascii="Arial" w:eastAsia="Times New Roman" w:hAnsi="Arial" w:cs="Arial"/>
                <w:b/>
                <w:bCs/>
                <w:sz w:val="24"/>
                <w:szCs w:val="24"/>
                <w:lang w:val="en-GB" w:eastAsia="en-GB"/>
              </w:rPr>
            </w:pPr>
            <w:r w:rsidRPr="00E74B2E">
              <w:rPr>
                <w:rFonts w:ascii="Arial" w:eastAsia="Times New Roman" w:hAnsi="Arial" w:cs="Arial"/>
                <w:b/>
                <w:bCs/>
                <w:sz w:val="24"/>
                <w:szCs w:val="24"/>
                <w:lang w:val="en-GB" w:eastAsia="en-GB"/>
              </w:rPr>
              <w:t>Requirement</w:t>
            </w:r>
          </w:p>
        </w:tc>
        <w:tc>
          <w:tcPr>
            <w:tcW w:w="635" w:type="dxa"/>
            <w:shd w:val="clear" w:color="auto" w:fill="D9D9D9" w:themeFill="background1" w:themeFillShade="D9"/>
            <w:vAlign w:val="center"/>
            <w:hideMark/>
          </w:tcPr>
          <w:p w14:paraId="0289DA0F" w14:textId="77777777" w:rsidR="00E74B2E" w:rsidRPr="00E74B2E" w:rsidRDefault="00E74B2E" w:rsidP="00E74B2E">
            <w:pPr>
              <w:spacing w:after="0" w:line="240" w:lineRule="auto"/>
              <w:jc w:val="center"/>
              <w:rPr>
                <w:rFonts w:ascii="Arial" w:eastAsia="Times New Roman" w:hAnsi="Arial" w:cs="Arial"/>
                <w:b/>
                <w:bCs/>
                <w:sz w:val="24"/>
                <w:szCs w:val="24"/>
                <w:lang w:val="en-GB" w:eastAsia="en-GB"/>
              </w:rPr>
            </w:pPr>
            <w:r w:rsidRPr="00E74B2E">
              <w:rPr>
                <w:rFonts w:ascii="Arial" w:eastAsia="Times New Roman" w:hAnsi="Arial" w:cs="Arial"/>
                <w:b/>
                <w:bCs/>
                <w:sz w:val="24"/>
                <w:szCs w:val="24"/>
                <w:lang w:val="en-GB" w:eastAsia="en-GB"/>
              </w:rPr>
              <w:t>Test ID</w:t>
            </w:r>
          </w:p>
        </w:tc>
      </w:tr>
      <w:tr w:rsidR="00E74B2E" w:rsidRPr="00E74B2E" w14:paraId="02E36102" w14:textId="77777777" w:rsidTr="00E74B2E">
        <w:trPr>
          <w:trHeight w:val="261"/>
          <w:tblCellSpacing w:w="15" w:type="dxa"/>
        </w:trPr>
        <w:tc>
          <w:tcPr>
            <w:tcW w:w="0" w:type="auto"/>
            <w:vAlign w:val="center"/>
            <w:hideMark/>
          </w:tcPr>
          <w:p w14:paraId="1430CD53"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Detect object within threshold distance</w:t>
            </w:r>
          </w:p>
        </w:tc>
        <w:tc>
          <w:tcPr>
            <w:tcW w:w="635" w:type="dxa"/>
            <w:vAlign w:val="center"/>
            <w:hideMark/>
          </w:tcPr>
          <w:p w14:paraId="2F419AFB"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T01</w:t>
            </w:r>
          </w:p>
        </w:tc>
      </w:tr>
      <w:tr w:rsidR="00E74B2E" w:rsidRPr="00E74B2E" w14:paraId="05B78A07" w14:textId="77777777" w:rsidTr="00E74B2E">
        <w:trPr>
          <w:trHeight w:val="261"/>
          <w:tblCellSpacing w:w="15" w:type="dxa"/>
        </w:trPr>
        <w:tc>
          <w:tcPr>
            <w:tcW w:w="0" w:type="auto"/>
            <w:vAlign w:val="center"/>
            <w:hideMark/>
          </w:tcPr>
          <w:p w14:paraId="680D4AB0"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Do not alert when object is outside threshold</w:t>
            </w:r>
          </w:p>
        </w:tc>
        <w:tc>
          <w:tcPr>
            <w:tcW w:w="635" w:type="dxa"/>
            <w:vAlign w:val="center"/>
            <w:hideMark/>
          </w:tcPr>
          <w:p w14:paraId="60F72E49"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T02</w:t>
            </w:r>
          </w:p>
        </w:tc>
      </w:tr>
      <w:tr w:rsidR="00E74B2E" w:rsidRPr="00E74B2E" w14:paraId="145307B5" w14:textId="77777777" w:rsidTr="00E74B2E">
        <w:trPr>
          <w:trHeight w:val="247"/>
          <w:tblCellSpacing w:w="15" w:type="dxa"/>
        </w:trPr>
        <w:tc>
          <w:tcPr>
            <w:tcW w:w="0" w:type="auto"/>
            <w:vAlign w:val="center"/>
            <w:hideMark/>
          </w:tcPr>
          <w:p w14:paraId="6D36EA69"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Enforce cooldown between alerts</w:t>
            </w:r>
          </w:p>
        </w:tc>
        <w:tc>
          <w:tcPr>
            <w:tcW w:w="635" w:type="dxa"/>
            <w:vAlign w:val="center"/>
            <w:hideMark/>
          </w:tcPr>
          <w:p w14:paraId="6ECB9D00"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T03</w:t>
            </w:r>
          </w:p>
        </w:tc>
      </w:tr>
      <w:tr w:rsidR="00E74B2E" w:rsidRPr="00E74B2E" w14:paraId="4D292F73" w14:textId="77777777" w:rsidTr="00E74B2E">
        <w:trPr>
          <w:trHeight w:val="261"/>
          <w:tblCellSpacing w:w="15" w:type="dxa"/>
        </w:trPr>
        <w:tc>
          <w:tcPr>
            <w:tcW w:w="0" w:type="auto"/>
            <w:vAlign w:val="center"/>
            <w:hideMark/>
          </w:tcPr>
          <w:p w14:paraId="505B6439"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Attach image if photo mode is enabled</w:t>
            </w:r>
          </w:p>
        </w:tc>
        <w:tc>
          <w:tcPr>
            <w:tcW w:w="635" w:type="dxa"/>
            <w:vAlign w:val="center"/>
            <w:hideMark/>
          </w:tcPr>
          <w:p w14:paraId="5D20C4C2"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T04</w:t>
            </w:r>
          </w:p>
        </w:tc>
      </w:tr>
      <w:tr w:rsidR="00E74B2E" w:rsidRPr="00E74B2E" w14:paraId="02346E25" w14:textId="77777777" w:rsidTr="00E74B2E">
        <w:trPr>
          <w:trHeight w:val="261"/>
          <w:tblCellSpacing w:w="15" w:type="dxa"/>
        </w:trPr>
        <w:tc>
          <w:tcPr>
            <w:tcW w:w="0" w:type="auto"/>
            <w:vAlign w:val="center"/>
            <w:hideMark/>
          </w:tcPr>
          <w:p w14:paraId="400E3AF9"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Send alert even if camera fails</w:t>
            </w:r>
          </w:p>
        </w:tc>
        <w:tc>
          <w:tcPr>
            <w:tcW w:w="635" w:type="dxa"/>
            <w:vAlign w:val="center"/>
            <w:hideMark/>
          </w:tcPr>
          <w:p w14:paraId="7CF94762"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T05</w:t>
            </w:r>
          </w:p>
        </w:tc>
      </w:tr>
      <w:tr w:rsidR="00E74B2E" w:rsidRPr="00E74B2E" w14:paraId="701A8A23" w14:textId="77777777" w:rsidTr="00E74B2E">
        <w:trPr>
          <w:trHeight w:val="261"/>
          <w:tblCellSpacing w:w="15" w:type="dxa"/>
        </w:trPr>
        <w:tc>
          <w:tcPr>
            <w:tcW w:w="0" w:type="auto"/>
            <w:vAlign w:val="center"/>
            <w:hideMark/>
          </w:tcPr>
          <w:p w14:paraId="30723884"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Alert must arrive within reasonable latency</w:t>
            </w:r>
          </w:p>
        </w:tc>
        <w:tc>
          <w:tcPr>
            <w:tcW w:w="635" w:type="dxa"/>
            <w:vAlign w:val="center"/>
            <w:hideMark/>
          </w:tcPr>
          <w:p w14:paraId="28EEE6D7" w14:textId="77777777" w:rsidR="00E74B2E" w:rsidRPr="00E74B2E" w:rsidRDefault="00E74B2E" w:rsidP="00E74B2E">
            <w:pPr>
              <w:spacing w:after="0" w:line="240" w:lineRule="auto"/>
              <w:rPr>
                <w:rFonts w:ascii="Arial" w:eastAsia="Times New Roman" w:hAnsi="Arial" w:cs="Arial"/>
                <w:sz w:val="24"/>
                <w:szCs w:val="24"/>
                <w:lang w:val="en-GB" w:eastAsia="en-GB"/>
              </w:rPr>
            </w:pPr>
            <w:r w:rsidRPr="00E74B2E">
              <w:rPr>
                <w:rFonts w:ascii="Arial" w:eastAsia="Times New Roman" w:hAnsi="Arial" w:cs="Arial"/>
                <w:sz w:val="24"/>
                <w:szCs w:val="24"/>
                <w:lang w:val="en-GB" w:eastAsia="en-GB"/>
              </w:rPr>
              <w:t>T06</w:t>
            </w:r>
          </w:p>
        </w:tc>
      </w:tr>
    </w:tbl>
    <w:p w14:paraId="65CFE813" w14:textId="2FDB2FA9" w:rsidR="00F8680A" w:rsidRDefault="00AA3603" w:rsidP="00090DBC">
      <w:pPr>
        <w:spacing w:before="100" w:beforeAutospacing="1" w:after="100" w:afterAutospacing="1" w:line="360" w:lineRule="auto"/>
        <w:rPr>
          <w:rFonts w:ascii="Arial" w:eastAsia="Times New Roman" w:hAnsi="Arial" w:cs="Arial"/>
          <w:sz w:val="28"/>
          <w:szCs w:val="28"/>
          <w:lang w:eastAsia="en-GB"/>
        </w:rPr>
      </w:pPr>
      <w:r w:rsidRPr="00AA3603">
        <w:rPr>
          <w:rFonts w:ascii="Arial" w:eastAsia="Times New Roman" w:hAnsi="Arial" w:cs="Arial"/>
          <w:sz w:val="28"/>
          <w:szCs w:val="28"/>
          <w:lang w:eastAsia="en-GB"/>
        </w:rPr>
        <w:t xml:space="preserve">These planned tests are designed to prove that the core functionality works as expected before calling the project complete. The results of these tests will be recorded and </w:t>
      </w:r>
      <w:proofErr w:type="spellStart"/>
      <w:r w:rsidRPr="00AA3603">
        <w:rPr>
          <w:rFonts w:ascii="Arial" w:eastAsia="Times New Roman" w:hAnsi="Arial" w:cs="Arial"/>
          <w:sz w:val="28"/>
          <w:szCs w:val="28"/>
          <w:lang w:eastAsia="en-GB"/>
        </w:rPr>
        <w:t>analysed</w:t>
      </w:r>
      <w:proofErr w:type="spellEnd"/>
      <w:r w:rsidRPr="00AA3603">
        <w:rPr>
          <w:rFonts w:ascii="Arial" w:eastAsia="Times New Roman" w:hAnsi="Arial" w:cs="Arial"/>
          <w:sz w:val="28"/>
          <w:szCs w:val="28"/>
          <w:lang w:eastAsia="en-GB"/>
        </w:rPr>
        <w:t xml:space="preserve"> in the </w:t>
      </w:r>
      <w:r w:rsidRPr="00AA3603">
        <w:rPr>
          <w:rFonts w:ascii="Arial" w:eastAsia="Times New Roman" w:hAnsi="Arial" w:cs="Arial"/>
          <w:b/>
          <w:bCs/>
          <w:sz w:val="28"/>
          <w:szCs w:val="28"/>
          <w:lang w:eastAsia="en-GB"/>
        </w:rPr>
        <w:t>Implementation &amp; Testing Report</w:t>
      </w:r>
      <w:r w:rsidRPr="00AA3603">
        <w:rPr>
          <w:rFonts w:ascii="Arial" w:eastAsia="Times New Roman" w:hAnsi="Arial" w:cs="Arial"/>
          <w:sz w:val="28"/>
          <w:szCs w:val="28"/>
          <w:lang w:eastAsia="en-GB"/>
        </w:rPr>
        <w:t xml:space="preserve"> </w:t>
      </w:r>
      <w:proofErr w:type="gramStart"/>
      <w:r w:rsidRPr="00AA3603">
        <w:rPr>
          <w:rFonts w:ascii="Arial" w:eastAsia="Times New Roman" w:hAnsi="Arial" w:cs="Arial"/>
          <w:sz w:val="28"/>
          <w:szCs w:val="28"/>
          <w:lang w:eastAsia="en-GB"/>
        </w:rPr>
        <w:t>later on</w:t>
      </w:r>
      <w:proofErr w:type="gramEnd"/>
      <w:r w:rsidRPr="00AA3603">
        <w:rPr>
          <w:rFonts w:ascii="Arial" w:eastAsia="Times New Roman" w:hAnsi="Arial" w:cs="Arial"/>
          <w:sz w:val="28"/>
          <w:szCs w:val="28"/>
          <w:lang w:eastAsia="en-GB"/>
        </w:rPr>
        <w:t>.</w:t>
      </w:r>
    </w:p>
    <w:p w14:paraId="01883D93" w14:textId="77777777" w:rsidR="005216A8" w:rsidRPr="008D7EB2" w:rsidRDefault="005216A8" w:rsidP="005216A8">
      <w:pPr>
        <w:pStyle w:val="Heading1"/>
        <w:jc w:val="center"/>
        <w:rPr>
          <w:sz w:val="40"/>
          <w:szCs w:val="40"/>
          <w:lang w:val="en-GB" w:eastAsia="en-GB"/>
        </w:rPr>
      </w:pPr>
      <w:r w:rsidRPr="008D7EB2">
        <w:rPr>
          <w:sz w:val="40"/>
          <w:szCs w:val="40"/>
          <w:lang w:val="en-GB" w:eastAsia="en-GB"/>
        </w:rPr>
        <w:t>10. Project Plan Notes</w:t>
      </w:r>
    </w:p>
    <w:p w14:paraId="2A1964A5" w14:textId="77777777" w:rsidR="00F8383A" w:rsidRPr="00F8383A" w:rsidRDefault="00F8383A" w:rsidP="00F8383A">
      <w:pPr>
        <w:spacing w:before="100" w:beforeAutospacing="1" w:after="100" w:afterAutospacing="1" w:line="360" w:lineRule="auto"/>
        <w:rPr>
          <w:rFonts w:ascii="Arial" w:eastAsia="Times New Roman" w:hAnsi="Arial" w:cs="Arial"/>
          <w:sz w:val="28"/>
          <w:szCs w:val="28"/>
          <w:lang w:val="en-GB" w:eastAsia="en-GB"/>
        </w:rPr>
      </w:pPr>
      <w:r w:rsidRPr="00F8383A">
        <w:rPr>
          <w:rFonts w:ascii="Arial" w:eastAsia="Times New Roman" w:hAnsi="Arial" w:cs="Arial"/>
          <w:sz w:val="28"/>
          <w:szCs w:val="28"/>
          <w:lang w:val="en-GB" w:eastAsia="en-GB"/>
        </w:rPr>
        <w:t>To keep the build process manageable and focused, the project is broken down into a series of clear milestones. Each one targets a key function or feature, making it easier to troubleshoot and verify progress along the way:</w:t>
      </w:r>
    </w:p>
    <w:p w14:paraId="2B36DB6B" w14:textId="77777777" w:rsidR="00F8383A" w:rsidRPr="00F8383A" w:rsidRDefault="00F8383A" w:rsidP="00F8383A">
      <w:pPr>
        <w:numPr>
          <w:ilvl w:val="0"/>
          <w:numId w:val="45"/>
        </w:numPr>
        <w:spacing w:before="100" w:beforeAutospacing="1" w:after="100" w:afterAutospacing="1" w:line="360" w:lineRule="auto"/>
        <w:rPr>
          <w:rFonts w:ascii="Arial" w:eastAsia="Times New Roman" w:hAnsi="Arial" w:cs="Arial"/>
          <w:sz w:val="28"/>
          <w:szCs w:val="28"/>
          <w:lang w:val="en-GB" w:eastAsia="en-GB"/>
        </w:rPr>
      </w:pPr>
      <w:r w:rsidRPr="00F8383A">
        <w:rPr>
          <w:rFonts w:ascii="Arial" w:eastAsia="Times New Roman" w:hAnsi="Arial" w:cs="Arial"/>
          <w:b/>
          <w:bCs/>
          <w:sz w:val="28"/>
          <w:szCs w:val="28"/>
          <w:lang w:val="en-GB" w:eastAsia="en-GB"/>
        </w:rPr>
        <w:t>Wiring Complete</w:t>
      </w:r>
      <w:r w:rsidRPr="00F8383A">
        <w:rPr>
          <w:rFonts w:ascii="Arial" w:eastAsia="Times New Roman" w:hAnsi="Arial" w:cs="Arial"/>
          <w:sz w:val="28"/>
          <w:szCs w:val="28"/>
          <w:lang w:val="en-GB" w:eastAsia="en-GB"/>
        </w:rPr>
        <w:t xml:space="preserve"> – The HC-SR04 sensor and Camera Module 3 will be safely connected to the Raspberry Pi 5, using the 3.3 V power rail to protect the GPIO pins and keep the range suitable for short-distance detection.</w:t>
      </w:r>
    </w:p>
    <w:p w14:paraId="728C6AAA" w14:textId="77777777" w:rsidR="00F8383A" w:rsidRPr="00F8383A" w:rsidRDefault="00F8383A" w:rsidP="00F8383A">
      <w:pPr>
        <w:numPr>
          <w:ilvl w:val="0"/>
          <w:numId w:val="45"/>
        </w:numPr>
        <w:spacing w:before="100" w:beforeAutospacing="1" w:after="100" w:afterAutospacing="1" w:line="360" w:lineRule="auto"/>
        <w:rPr>
          <w:rFonts w:ascii="Arial" w:eastAsia="Times New Roman" w:hAnsi="Arial" w:cs="Arial"/>
          <w:sz w:val="28"/>
          <w:szCs w:val="28"/>
          <w:lang w:val="en-GB" w:eastAsia="en-GB"/>
        </w:rPr>
      </w:pPr>
      <w:r w:rsidRPr="00F8383A">
        <w:rPr>
          <w:rFonts w:ascii="Arial" w:eastAsia="Times New Roman" w:hAnsi="Arial" w:cs="Arial"/>
          <w:b/>
          <w:bCs/>
          <w:sz w:val="28"/>
          <w:szCs w:val="28"/>
          <w:lang w:val="en-GB" w:eastAsia="en-GB"/>
        </w:rPr>
        <w:t>Camera Check Passed</w:t>
      </w:r>
      <w:r w:rsidRPr="00F8383A">
        <w:rPr>
          <w:rFonts w:ascii="Arial" w:eastAsia="Times New Roman" w:hAnsi="Arial" w:cs="Arial"/>
          <w:sz w:val="28"/>
          <w:szCs w:val="28"/>
          <w:lang w:val="en-GB" w:eastAsia="en-GB"/>
        </w:rPr>
        <w:t xml:space="preserve"> – The system will check if the camera is recognised by the Pi and confirm that a test image can be captured using the rpicam-still tool.</w:t>
      </w:r>
    </w:p>
    <w:p w14:paraId="0FE4F0F3" w14:textId="77777777" w:rsidR="00F8383A" w:rsidRPr="00F8383A" w:rsidRDefault="00F8383A" w:rsidP="00F8383A">
      <w:pPr>
        <w:numPr>
          <w:ilvl w:val="0"/>
          <w:numId w:val="45"/>
        </w:numPr>
        <w:spacing w:before="100" w:beforeAutospacing="1" w:after="100" w:afterAutospacing="1" w:line="360" w:lineRule="auto"/>
        <w:rPr>
          <w:rFonts w:ascii="Arial" w:eastAsia="Times New Roman" w:hAnsi="Arial" w:cs="Arial"/>
          <w:sz w:val="28"/>
          <w:szCs w:val="28"/>
          <w:lang w:val="en-GB" w:eastAsia="en-GB"/>
        </w:rPr>
      </w:pPr>
      <w:r w:rsidRPr="00F8383A">
        <w:rPr>
          <w:rFonts w:ascii="Arial" w:eastAsia="Times New Roman" w:hAnsi="Arial" w:cs="Arial"/>
          <w:b/>
          <w:bCs/>
          <w:sz w:val="28"/>
          <w:szCs w:val="28"/>
          <w:lang w:val="en-GB" w:eastAsia="en-GB"/>
        </w:rPr>
        <w:lastRenderedPageBreak/>
        <w:t>First Trigger Logged</w:t>
      </w:r>
      <w:r w:rsidRPr="00F8383A">
        <w:rPr>
          <w:rFonts w:ascii="Arial" w:eastAsia="Times New Roman" w:hAnsi="Arial" w:cs="Arial"/>
          <w:sz w:val="28"/>
          <w:szCs w:val="28"/>
          <w:lang w:val="en-GB" w:eastAsia="en-GB"/>
        </w:rPr>
        <w:t xml:space="preserve"> – Movement detection will be tested by placing an object within the threshold range. A “TRIGGER” event should appear in the console log to show that the sensor and script are working.</w:t>
      </w:r>
    </w:p>
    <w:p w14:paraId="5CFC510C" w14:textId="77777777" w:rsidR="00F8383A" w:rsidRPr="00F8383A" w:rsidRDefault="00F8383A" w:rsidP="00F8383A">
      <w:pPr>
        <w:numPr>
          <w:ilvl w:val="0"/>
          <w:numId w:val="45"/>
        </w:numPr>
        <w:spacing w:before="100" w:beforeAutospacing="1" w:after="100" w:afterAutospacing="1" w:line="360" w:lineRule="auto"/>
        <w:rPr>
          <w:rFonts w:ascii="Arial" w:eastAsia="Times New Roman" w:hAnsi="Arial" w:cs="Arial"/>
          <w:sz w:val="28"/>
          <w:szCs w:val="28"/>
          <w:lang w:val="en-GB" w:eastAsia="en-GB"/>
        </w:rPr>
      </w:pPr>
      <w:r w:rsidRPr="00F8383A">
        <w:rPr>
          <w:rFonts w:ascii="Arial" w:eastAsia="Times New Roman" w:hAnsi="Arial" w:cs="Arial"/>
          <w:b/>
          <w:bCs/>
          <w:sz w:val="28"/>
          <w:szCs w:val="28"/>
          <w:lang w:val="en-GB" w:eastAsia="en-GB"/>
        </w:rPr>
        <w:t>Cooldown Mechanism Verified</w:t>
      </w:r>
      <w:r w:rsidRPr="00F8383A">
        <w:rPr>
          <w:rFonts w:ascii="Arial" w:eastAsia="Times New Roman" w:hAnsi="Arial" w:cs="Arial"/>
          <w:sz w:val="28"/>
          <w:szCs w:val="28"/>
          <w:lang w:val="en-GB" w:eastAsia="en-GB"/>
        </w:rPr>
        <w:t xml:space="preserve"> – Repeated movement during the cooldown window should not result in multiple alerts. This will confirm that the time-based gate is working as intended.</w:t>
      </w:r>
    </w:p>
    <w:p w14:paraId="56BE3118" w14:textId="77777777" w:rsidR="00F8383A" w:rsidRPr="00F8383A" w:rsidRDefault="00F8383A" w:rsidP="00F8383A">
      <w:pPr>
        <w:numPr>
          <w:ilvl w:val="0"/>
          <w:numId w:val="45"/>
        </w:numPr>
        <w:spacing w:before="100" w:beforeAutospacing="1" w:after="100" w:afterAutospacing="1" w:line="360" w:lineRule="auto"/>
        <w:rPr>
          <w:rFonts w:ascii="Arial" w:eastAsia="Times New Roman" w:hAnsi="Arial" w:cs="Arial"/>
          <w:sz w:val="28"/>
          <w:szCs w:val="28"/>
          <w:lang w:val="en-GB" w:eastAsia="en-GB"/>
        </w:rPr>
      </w:pPr>
      <w:r w:rsidRPr="00F8383A">
        <w:rPr>
          <w:rFonts w:ascii="Arial" w:eastAsia="Times New Roman" w:hAnsi="Arial" w:cs="Arial"/>
          <w:b/>
          <w:bCs/>
          <w:sz w:val="28"/>
          <w:szCs w:val="28"/>
          <w:lang w:val="en-GB" w:eastAsia="en-GB"/>
        </w:rPr>
        <w:t>Photo Attach Function Confirmed</w:t>
      </w:r>
      <w:r w:rsidRPr="00F8383A">
        <w:rPr>
          <w:rFonts w:ascii="Arial" w:eastAsia="Times New Roman" w:hAnsi="Arial" w:cs="Arial"/>
          <w:sz w:val="28"/>
          <w:szCs w:val="28"/>
          <w:lang w:val="en-GB" w:eastAsia="en-GB"/>
        </w:rPr>
        <w:t xml:space="preserve"> – With SEND_PHOTO=1 and the camera active, an image should be attached to the alert sent through Discord. This final step ensures that the optional photo feature is functioning properly.</w:t>
      </w:r>
    </w:p>
    <w:p w14:paraId="596E4999" w14:textId="77777777" w:rsidR="00F8383A" w:rsidRPr="00F8383A" w:rsidRDefault="00F8383A" w:rsidP="00F8383A">
      <w:pPr>
        <w:spacing w:before="100" w:beforeAutospacing="1" w:after="100" w:afterAutospacing="1" w:line="360" w:lineRule="auto"/>
        <w:rPr>
          <w:rFonts w:ascii="Arial" w:eastAsia="Times New Roman" w:hAnsi="Arial" w:cs="Arial"/>
          <w:sz w:val="28"/>
          <w:szCs w:val="28"/>
          <w:lang w:val="en-GB" w:eastAsia="en-GB"/>
        </w:rPr>
      </w:pPr>
      <w:r w:rsidRPr="00F8383A">
        <w:rPr>
          <w:rFonts w:ascii="Arial" w:eastAsia="Times New Roman" w:hAnsi="Arial" w:cs="Arial"/>
          <w:sz w:val="28"/>
          <w:szCs w:val="28"/>
          <w:lang w:val="en-GB" w:eastAsia="en-GB"/>
        </w:rPr>
        <w:t>These checkpoints help confirm that both hardware and software are set up correctly before moving into full testing and documentation of results.</w:t>
      </w:r>
    </w:p>
    <w:p w14:paraId="3089696F" w14:textId="52B5F8DF" w:rsidR="005216A8" w:rsidRPr="005216A8" w:rsidRDefault="005216A8" w:rsidP="005216A8">
      <w:pPr>
        <w:spacing w:before="100" w:beforeAutospacing="1" w:after="100" w:afterAutospacing="1" w:line="360" w:lineRule="auto"/>
        <w:rPr>
          <w:rFonts w:ascii="Arial" w:eastAsia="Times New Roman" w:hAnsi="Arial" w:cs="Arial"/>
          <w:sz w:val="28"/>
          <w:szCs w:val="28"/>
          <w:lang w:val="en-GB" w:eastAsia="en-GB"/>
        </w:rPr>
      </w:pPr>
    </w:p>
    <w:p w14:paraId="4319A9D8" w14:textId="77777777" w:rsidR="005216A8" w:rsidRDefault="005216A8" w:rsidP="00090DBC">
      <w:pPr>
        <w:spacing w:before="100" w:beforeAutospacing="1" w:after="100" w:afterAutospacing="1" w:line="360" w:lineRule="auto"/>
        <w:rPr>
          <w:rFonts w:ascii="Arial" w:eastAsia="Times New Roman" w:hAnsi="Arial" w:cs="Arial"/>
          <w:sz w:val="28"/>
          <w:szCs w:val="28"/>
          <w:lang w:val="en-GB" w:eastAsia="en-GB"/>
        </w:rPr>
      </w:pPr>
    </w:p>
    <w:p w14:paraId="586F32AE" w14:textId="77777777" w:rsidR="008D7EB2" w:rsidRDefault="008D7EB2" w:rsidP="00090DBC">
      <w:pPr>
        <w:spacing w:before="100" w:beforeAutospacing="1" w:after="100" w:afterAutospacing="1" w:line="360" w:lineRule="auto"/>
        <w:rPr>
          <w:rFonts w:ascii="Arial" w:eastAsia="Times New Roman" w:hAnsi="Arial" w:cs="Arial"/>
          <w:sz w:val="28"/>
          <w:szCs w:val="28"/>
          <w:lang w:val="en-GB" w:eastAsia="en-GB"/>
        </w:rPr>
      </w:pPr>
    </w:p>
    <w:p w14:paraId="1514B9D6" w14:textId="77777777" w:rsidR="008D7EB2" w:rsidRDefault="008D7EB2" w:rsidP="00090DBC">
      <w:pPr>
        <w:spacing w:before="100" w:beforeAutospacing="1" w:after="100" w:afterAutospacing="1" w:line="360" w:lineRule="auto"/>
        <w:rPr>
          <w:rFonts w:ascii="Arial" w:eastAsia="Times New Roman" w:hAnsi="Arial" w:cs="Arial"/>
          <w:sz w:val="28"/>
          <w:szCs w:val="28"/>
          <w:lang w:val="en-GB" w:eastAsia="en-GB"/>
        </w:rPr>
      </w:pPr>
    </w:p>
    <w:p w14:paraId="02904F94" w14:textId="77777777" w:rsidR="008D7EB2" w:rsidRPr="00090DBC" w:rsidRDefault="008D7EB2" w:rsidP="00090DBC">
      <w:pPr>
        <w:spacing w:before="100" w:beforeAutospacing="1" w:after="100" w:afterAutospacing="1" w:line="360" w:lineRule="auto"/>
        <w:rPr>
          <w:rFonts w:ascii="Arial" w:eastAsia="Times New Roman" w:hAnsi="Arial" w:cs="Arial"/>
          <w:sz w:val="28"/>
          <w:szCs w:val="28"/>
          <w:lang w:val="en-GB" w:eastAsia="en-GB"/>
        </w:rPr>
      </w:pPr>
    </w:p>
    <w:p w14:paraId="7192719A" w14:textId="77777777" w:rsidR="005216A8" w:rsidRDefault="005216A8" w:rsidP="00096B2B"/>
    <w:sdt>
      <w:sdtPr>
        <w:rPr>
          <w:rFonts w:asciiTheme="minorHAnsi" w:eastAsiaTheme="minorEastAsia" w:hAnsiTheme="minorHAnsi" w:cstheme="minorBidi"/>
          <w:b w:val="0"/>
          <w:bCs w:val="0"/>
          <w:color w:val="auto"/>
          <w:sz w:val="22"/>
          <w:szCs w:val="22"/>
          <w:lang w:val="en-GB"/>
        </w:rPr>
        <w:id w:val="-1615745650"/>
        <w:docPartObj>
          <w:docPartGallery w:val="Bibliographies"/>
          <w:docPartUnique/>
        </w:docPartObj>
      </w:sdtPr>
      <w:sdtEndPr>
        <w:rPr>
          <w:lang w:val="en-US"/>
        </w:rPr>
      </w:sdtEndPr>
      <w:sdtContent>
        <w:p w14:paraId="796C2F18" w14:textId="7F21D443" w:rsidR="005216A8" w:rsidRDefault="005216A8">
          <w:pPr>
            <w:pStyle w:val="Heading1"/>
          </w:pPr>
          <w:r>
            <w:rPr>
              <w:lang w:val="en-GB"/>
            </w:rPr>
            <w:t>References</w:t>
          </w:r>
        </w:p>
        <w:sdt>
          <w:sdtPr>
            <w:id w:val="-573587230"/>
            <w:bibliography/>
          </w:sdtPr>
          <w:sdtContent>
            <w:p w14:paraId="24F0D797" w14:textId="77777777" w:rsidR="005216A8" w:rsidRPr="005216A8" w:rsidRDefault="005216A8" w:rsidP="005216A8">
              <w:pPr>
                <w:rPr>
                  <w:lang w:val="en-GB"/>
                </w:rPr>
              </w:pPr>
              <w:r w:rsidRPr="00D525A6">
                <w:rPr>
                  <w:rFonts w:ascii="Arial" w:hAnsi="Arial" w:cs="Arial"/>
                  <w:sz w:val="24"/>
                  <w:szCs w:val="24"/>
                  <w:lang w:val="en-GB"/>
                </w:rPr>
                <w:t>The following sources and documentation were used during the design phase to ensure correct hardware handling, safe software setup, and practical configuration of the system</w:t>
              </w:r>
              <w:r w:rsidRPr="005216A8">
                <w:rPr>
                  <w:lang w:val="en-GB"/>
                </w:rPr>
                <w:t>:</w:t>
              </w:r>
            </w:p>
            <w:p w14:paraId="468B813D" w14:textId="77777777" w:rsidR="005216A8" w:rsidRPr="005216A8" w:rsidRDefault="005216A8" w:rsidP="005216A8">
              <w:pPr>
                <w:numPr>
                  <w:ilvl w:val="0"/>
                  <w:numId w:val="39"/>
                </w:numPr>
                <w:rPr>
                  <w:lang w:val="en-GB"/>
                </w:rPr>
              </w:pPr>
              <w:r w:rsidRPr="005216A8">
                <w:rPr>
                  <w:lang w:val="en-GB"/>
                </w:rPr>
                <w:t xml:space="preserve">Raspberry Pi Documentation. (2023). </w:t>
              </w:r>
              <w:r w:rsidRPr="005216A8">
                <w:rPr>
                  <w:i/>
                  <w:iCs/>
                  <w:lang w:val="en-GB"/>
                </w:rPr>
                <w:t>Camera support on Raspberry Pi OS Bookworm</w:t>
              </w:r>
              <w:r w:rsidRPr="005216A8">
                <w:rPr>
                  <w:lang w:val="en-GB"/>
                </w:rPr>
                <w:t>. Raspberry Pi Ltd. Available at: https://www.raspberrypi.com/documentation/computers/camera.html</w:t>
              </w:r>
            </w:p>
            <w:p w14:paraId="70E9E2A4" w14:textId="77777777" w:rsidR="005216A8" w:rsidRPr="005216A8" w:rsidRDefault="005216A8" w:rsidP="005216A8">
              <w:pPr>
                <w:numPr>
                  <w:ilvl w:val="0"/>
                  <w:numId w:val="39"/>
                </w:numPr>
                <w:rPr>
                  <w:lang w:val="en-GB"/>
                </w:rPr>
              </w:pPr>
              <w:r w:rsidRPr="005216A8">
                <w:rPr>
                  <w:lang w:val="en-GB"/>
                </w:rPr>
                <w:t xml:space="preserve">GPIO Zero Project. (2023). </w:t>
              </w:r>
              <w:r w:rsidRPr="005216A8">
                <w:rPr>
                  <w:i/>
                  <w:iCs/>
                  <w:lang w:val="en-GB"/>
                </w:rPr>
                <w:t>API Reference and GPIO Backends</w:t>
              </w:r>
              <w:r w:rsidRPr="005216A8">
                <w:rPr>
                  <w:lang w:val="en-GB"/>
                </w:rPr>
                <w:t xml:space="preserve">. Available at: </w:t>
              </w:r>
              <w:hyperlink r:id="rId13" w:tgtFrame="_new" w:history="1">
                <w:r w:rsidRPr="005216A8">
                  <w:rPr>
                    <w:rStyle w:val="Hyperlink"/>
                    <w:lang w:val="en-GB"/>
                  </w:rPr>
                  <w:t>https://gpiozero.readthedocs.io/en/stable/api_input.html</w:t>
                </w:r>
              </w:hyperlink>
            </w:p>
            <w:p w14:paraId="57A8937B" w14:textId="77777777" w:rsidR="005216A8" w:rsidRPr="005216A8" w:rsidRDefault="005216A8" w:rsidP="005216A8">
              <w:pPr>
                <w:numPr>
                  <w:ilvl w:val="0"/>
                  <w:numId w:val="39"/>
                </w:numPr>
                <w:rPr>
                  <w:lang w:val="en-GB"/>
                </w:rPr>
              </w:pPr>
              <w:r w:rsidRPr="005216A8">
                <w:rPr>
                  <w:lang w:val="en-GB"/>
                </w:rPr>
                <w:t>HC-SR04 Ultrasonic Sensor Datasheet. (n.d.). Available at: https://cdn.sparkfun.com/datasheets/Sensors/Proximity/HCSR04.pdf</w:t>
              </w:r>
            </w:p>
            <w:p w14:paraId="792EB0B8" w14:textId="77777777" w:rsidR="005216A8" w:rsidRPr="005216A8" w:rsidRDefault="005216A8" w:rsidP="005216A8">
              <w:pPr>
                <w:numPr>
                  <w:ilvl w:val="0"/>
                  <w:numId w:val="39"/>
                </w:numPr>
                <w:rPr>
                  <w:lang w:val="en-GB"/>
                </w:rPr>
              </w:pPr>
              <w:r w:rsidRPr="005216A8">
                <w:rPr>
                  <w:lang w:val="en-GB"/>
                </w:rPr>
                <w:t xml:space="preserve">Discord Developer Portal. (2023). </w:t>
              </w:r>
              <w:r w:rsidRPr="005216A8">
                <w:rPr>
                  <w:i/>
                  <w:iCs/>
                  <w:lang w:val="en-GB"/>
                </w:rPr>
                <w:t>Webhook message formatting</w:t>
              </w:r>
              <w:r w:rsidRPr="005216A8">
                <w:rPr>
                  <w:lang w:val="en-GB"/>
                </w:rPr>
                <w:t>. Available at: https://discord.com/developers/docs/resources/webhook</w:t>
              </w:r>
            </w:p>
            <w:p w14:paraId="0F3E7749" w14:textId="77777777" w:rsidR="005216A8" w:rsidRPr="005216A8" w:rsidRDefault="005216A8" w:rsidP="005216A8">
              <w:pPr>
                <w:numPr>
                  <w:ilvl w:val="0"/>
                  <w:numId w:val="39"/>
                </w:numPr>
                <w:rPr>
                  <w:lang w:val="en-GB"/>
                </w:rPr>
              </w:pPr>
              <w:r w:rsidRPr="005216A8">
                <w:rPr>
                  <w:lang w:val="en-GB"/>
                </w:rPr>
                <w:t>PiCamera2 Overview (for rpicam-still and libcamera-still commands). Raspberry Pi Ltd. (2023). Available at: https://www.raspberrypi.com/documentation/computers/camera_software.html</w:t>
              </w:r>
            </w:p>
            <w:p w14:paraId="6A72E97C" w14:textId="77777777" w:rsidR="005216A8" w:rsidRPr="005216A8" w:rsidRDefault="005216A8" w:rsidP="005216A8">
              <w:pPr>
                <w:numPr>
                  <w:ilvl w:val="0"/>
                  <w:numId w:val="39"/>
                </w:numPr>
                <w:rPr>
                  <w:lang w:val="en-GB"/>
                </w:rPr>
              </w:pPr>
              <w:r w:rsidRPr="005216A8">
                <w:rPr>
                  <w:lang w:val="en-GB"/>
                </w:rPr>
                <w:t xml:space="preserve">GitHub – gpiozero Source and Issue Tracker. (2023). For backend support and known compatibility issues with Pi 5: </w:t>
              </w:r>
              <w:hyperlink r:id="rId14" w:tgtFrame="_new" w:history="1">
                <w:r w:rsidRPr="005216A8">
                  <w:rPr>
                    <w:rStyle w:val="Hyperlink"/>
                    <w:lang w:val="en-GB"/>
                  </w:rPr>
                  <w:t>https://github.com/gpiozero/gpiozero</w:t>
                </w:r>
              </w:hyperlink>
            </w:p>
            <w:p w14:paraId="55741C34" w14:textId="77777777" w:rsidR="005216A8" w:rsidRPr="00D525A6" w:rsidRDefault="005216A8" w:rsidP="005216A8">
              <w:pPr>
                <w:rPr>
                  <w:rFonts w:ascii="Arial" w:hAnsi="Arial" w:cs="Arial"/>
                  <w:sz w:val="24"/>
                  <w:szCs w:val="24"/>
                  <w:lang w:val="en-GB"/>
                </w:rPr>
              </w:pPr>
              <w:r w:rsidRPr="00D525A6">
                <w:rPr>
                  <w:rFonts w:ascii="Arial" w:hAnsi="Arial" w:cs="Arial"/>
                  <w:sz w:val="24"/>
                  <w:szCs w:val="24"/>
                  <w:lang w:val="en-GB"/>
                </w:rPr>
                <w:t>These materials guided the system design, component selection, and environmental configurations described in this blueprint.</w:t>
              </w:r>
            </w:p>
            <w:p w14:paraId="4657A780" w14:textId="626ACEC8" w:rsidR="005216A8" w:rsidRDefault="00000000"/>
          </w:sdtContent>
        </w:sdt>
      </w:sdtContent>
    </w:sdt>
    <w:p w14:paraId="687C9858" w14:textId="77777777" w:rsidR="005216A8" w:rsidRDefault="005216A8" w:rsidP="00096B2B"/>
    <w:sectPr w:rsidR="005216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0" style="width:0;height:1.5pt" o:hralign="center" o:bullet="t" o:hrstd="t" o:hr="t" fillcolor="#a0a0a0" stroked="f"/>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6034D3"/>
    <w:multiLevelType w:val="multilevel"/>
    <w:tmpl w:val="964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C0AA4"/>
    <w:multiLevelType w:val="multilevel"/>
    <w:tmpl w:val="EBB8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20936"/>
    <w:multiLevelType w:val="multilevel"/>
    <w:tmpl w:val="1D8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1202A"/>
    <w:multiLevelType w:val="hybridMultilevel"/>
    <w:tmpl w:val="A3D6BF8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56579E"/>
    <w:multiLevelType w:val="multilevel"/>
    <w:tmpl w:val="354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43B09"/>
    <w:multiLevelType w:val="multilevel"/>
    <w:tmpl w:val="04C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242B2"/>
    <w:multiLevelType w:val="hybridMultilevel"/>
    <w:tmpl w:val="CD7EDA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A654BE"/>
    <w:multiLevelType w:val="multilevel"/>
    <w:tmpl w:val="895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D7C9E"/>
    <w:multiLevelType w:val="multilevel"/>
    <w:tmpl w:val="03B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F50A6"/>
    <w:multiLevelType w:val="multilevel"/>
    <w:tmpl w:val="602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20C84"/>
    <w:multiLevelType w:val="multilevel"/>
    <w:tmpl w:val="C5AA8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D0C86"/>
    <w:multiLevelType w:val="multilevel"/>
    <w:tmpl w:val="506C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83F75"/>
    <w:multiLevelType w:val="multilevel"/>
    <w:tmpl w:val="3D6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E12D74"/>
    <w:multiLevelType w:val="multilevel"/>
    <w:tmpl w:val="08B6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A54B9"/>
    <w:multiLevelType w:val="multilevel"/>
    <w:tmpl w:val="2D04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A72CD4"/>
    <w:multiLevelType w:val="multilevel"/>
    <w:tmpl w:val="E5CE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D5644C"/>
    <w:multiLevelType w:val="multilevel"/>
    <w:tmpl w:val="E2C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240000"/>
    <w:multiLevelType w:val="multilevel"/>
    <w:tmpl w:val="4C14F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43207"/>
    <w:multiLevelType w:val="multilevel"/>
    <w:tmpl w:val="DA548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F18AA"/>
    <w:multiLevelType w:val="multilevel"/>
    <w:tmpl w:val="DD9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8C0B28"/>
    <w:multiLevelType w:val="multilevel"/>
    <w:tmpl w:val="40E2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75242"/>
    <w:multiLevelType w:val="multilevel"/>
    <w:tmpl w:val="DFBC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DE6348"/>
    <w:multiLevelType w:val="multilevel"/>
    <w:tmpl w:val="3A8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838DD"/>
    <w:multiLevelType w:val="multilevel"/>
    <w:tmpl w:val="810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145E0"/>
    <w:multiLevelType w:val="multilevel"/>
    <w:tmpl w:val="D07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726852"/>
    <w:multiLevelType w:val="multilevel"/>
    <w:tmpl w:val="C37C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421EDB"/>
    <w:multiLevelType w:val="multilevel"/>
    <w:tmpl w:val="00E4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C9438A"/>
    <w:multiLevelType w:val="multilevel"/>
    <w:tmpl w:val="96DA9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863E6"/>
    <w:multiLevelType w:val="multilevel"/>
    <w:tmpl w:val="78DC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97D52"/>
    <w:multiLevelType w:val="multilevel"/>
    <w:tmpl w:val="2A5C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85709"/>
    <w:multiLevelType w:val="multilevel"/>
    <w:tmpl w:val="905CB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D74F5"/>
    <w:multiLevelType w:val="multilevel"/>
    <w:tmpl w:val="DC32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82E14"/>
    <w:multiLevelType w:val="multilevel"/>
    <w:tmpl w:val="C28C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319D8"/>
    <w:multiLevelType w:val="multilevel"/>
    <w:tmpl w:val="B04CF77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F26CD"/>
    <w:multiLevelType w:val="multilevel"/>
    <w:tmpl w:val="61B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B1FB5"/>
    <w:multiLevelType w:val="hybridMultilevel"/>
    <w:tmpl w:val="7F40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5949597">
    <w:abstractNumId w:val="8"/>
  </w:num>
  <w:num w:numId="2" w16cid:durableId="2014989064">
    <w:abstractNumId w:val="6"/>
  </w:num>
  <w:num w:numId="3" w16cid:durableId="1630626884">
    <w:abstractNumId w:val="5"/>
  </w:num>
  <w:num w:numId="4" w16cid:durableId="67848050">
    <w:abstractNumId w:val="4"/>
  </w:num>
  <w:num w:numId="5" w16cid:durableId="1238980145">
    <w:abstractNumId w:val="7"/>
  </w:num>
  <w:num w:numId="6" w16cid:durableId="344017372">
    <w:abstractNumId w:val="3"/>
  </w:num>
  <w:num w:numId="7" w16cid:durableId="799306940">
    <w:abstractNumId w:val="2"/>
  </w:num>
  <w:num w:numId="8" w16cid:durableId="228618053">
    <w:abstractNumId w:val="1"/>
  </w:num>
  <w:num w:numId="9" w16cid:durableId="1858813983">
    <w:abstractNumId w:val="0"/>
  </w:num>
  <w:num w:numId="10" w16cid:durableId="1562405087">
    <w:abstractNumId w:val="30"/>
  </w:num>
  <w:num w:numId="11" w16cid:durableId="963774463">
    <w:abstractNumId w:val="38"/>
  </w:num>
  <w:num w:numId="12" w16cid:durableId="1789011678">
    <w:abstractNumId w:val="33"/>
  </w:num>
  <w:num w:numId="13" w16cid:durableId="1488547981">
    <w:abstractNumId w:val="25"/>
  </w:num>
  <w:num w:numId="14" w16cid:durableId="28840435">
    <w:abstractNumId w:val="18"/>
  </w:num>
  <w:num w:numId="15" w16cid:durableId="2053382593">
    <w:abstractNumId w:val="31"/>
  </w:num>
  <w:num w:numId="16" w16cid:durableId="539436724">
    <w:abstractNumId w:val="21"/>
  </w:num>
  <w:num w:numId="17" w16cid:durableId="308099154">
    <w:abstractNumId w:val="9"/>
  </w:num>
  <w:num w:numId="18" w16cid:durableId="1489518617">
    <w:abstractNumId w:val="24"/>
  </w:num>
  <w:num w:numId="19" w16cid:durableId="980498440">
    <w:abstractNumId w:val="26"/>
  </w:num>
  <w:num w:numId="20" w16cid:durableId="146407898">
    <w:abstractNumId w:val="27"/>
  </w:num>
  <w:num w:numId="21" w16cid:durableId="1155609588">
    <w:abstractNumId w:val="19"/>
  </w:num>
  <w:num w:numId="22" w16cid:durableId="1338843158">
    <w:abstractNumId w:val="36"/>
  </w:num>
  <w:num w:numId="23" w16cid:durableId="1893542009">
    <w:abstractNumId w:val="23"/>
  </w:num>
  <w:num w:numId="24" w16cid:durableId="1769889998">
    <w:abstractNumId w:val="14"/>
  </w:num>
  <w:num w:numId="25" w16cid:durableId="1676105344">
    <w:abstractNumId w:val="11"/>
  </w:num>
  <w:num w:numId="26" w16cid:durableId="1997033495">
    <w:abstractNumId w:val="13"/>
  </w:num>
  <w:num w:numId="27" w16cid:durableId="1883978958">
    <w:abstractNumId w:val="32"/>
  </w:num>
  <w:num w:numId="28" w16cid:durableId="888764279">
    <w:abstractNumId w:val="16"/>
  </w:num>
  <w:num w:numId="29" w16cid:durableId="1373574057">
    <w:abstractNumId w:val="37"/>
  </w:num>
  <w:num w:numId="30" w16cid:durableId="1267613949">
    <w:abstractNumId w:val="39"/>
  </w:num>
  <w:num w:numId="31" w16cid:durableId="724454798">
    <w:abstractNumId w:val="35"/>
  </w:num>
  <w:num w:numId="32" w16cid:durableId="352807898">
    <w:abstractNumId w:val="41"/>
  </w:num>
  <w:num w:numId="33" w16cid:durableId="1753356981">
    <w:abstractNumId w:val="29"/>
  </w:num>
  <w:num w:numId="34" w16cid:durableId="760218278">
    <w:abstractNumId w:val="22"/>
  </w:num>
  <w:num w:numId="35" w16cid:durableId="1749765762">
    <w:abstractNumId w:val="42"/>
  </w:num>
  <w:num w:numId="36" w16cid:durableId="1836191301">
    <w:abstractNumId w:val="15"/>
  </w:num>
  <w:num w:numId="37" w16cid:durableId="1921600745">
    <w:abstractNumId w:val="44"/>
  </w:num>
  <w:num w:numId="38" w16cid:durableId="153574042">
    <w:abstractNumId w:val="20"/>
  </w:num>
  <w:num w:numId="39" w16cid:durableId="1500121616">
    <w:abstractNumId w:val="43"/>
  </w:num>
  <w:num w:numId="40" w16cid:durableId="853302202">
    <w:abstractNumId w:val="10"/>
  </w:num>
  <w:num w:numId="41" w16cid:durableId="263736113">
    <w:abstractNumId w:val="12"/>
  </w:num>
  <w:num w:numId="42" w16cid:durableId="1355694485">
    <w:abstractNumId w:val="28"/>
  </w:num>
  <w:num w:numId="43" w16cid:durableId="557671469">
    <w:abstractNumId w:val="40"/>
  </w:num>
  <w:num w:numId="44" w16cid:durableId="1342120107">
    <w:abstractNumId w:val="17"/>
  </w:num>
  <w:num w:numId="45" w16cid:durableId="92264289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A70"/>
    <w:rsid w:val="00034616"/>
    <w:rsid w:val="0006063C"/>
    <w:rsid w:val="00076C8A"/>
    <w:rsid w:val="00090DBC"/>
    <w:rsid w:val="00096B2B"/>
    <w:rsid w:val="000D3BC8"/>
    <w:rsid w:val="00106909"/>
    <w:rsid w:val="001073CA"/>
    <w:rsid w:val="00124BA5"/>
    <w:rsid w:val="0015074B"/>
    <w:rsid w:val="001855BB"/>
    <w:rsid w:val="00190616"/>
    <w:rsid w:val="001C3318"/>
    <w:rsid w:val="001E46BE"/>
    <w:rsid w:val="0020610C"/>
    <w:rsid w:val="00227ACF"/>
    <w:rsid w:val="002478B6"/>
    <w:rsid w:val="00270176"/>
    <w:rsid w:val="0029639D"/>
    <w:rsid w:val="002F6CC3"/>
    <w:rsid w:val="00326F90"/>
    <w:rsid w:val="0033356A"/>
    <w:rsid w:val="00334840"/>
    <w:rsid w:val="003356D6"/>
    <w:rsid w:val="003533D6"/>
    <w:rsid w:val="00366580"/>
    <w:rsid w:val="00383606"/>
    <w:rsid w:val="003C5F58"/>
    <w:rsid w:val="003F7145"/>
    <w:rsid w:val="0041686B"/>
    <w:rsid w:val="00452A29"/>
    <w:rsid w:val="00491CD4"/>
    <w:rsid w:val="004B3857"/>
    <w:rsid w:val="004C56D5"/>
    <w:rsid w:val="004F3109"/>
    <w:rsid w:val="004F6428"/>
    <w:rsid w:val="005216A8"/>
    <w:rsid w:val="005B5B4F"/>
    <w:rsid w:val="005B7D70"/>
    <w:rsid w:val="005C3624"/>
    <w:rsid w:val="005D1974"/>
    <w:rsid w:val="005F1AA5"/>
    <w:rsid w:val="00600366"/>
    <w:rsid w:val="006127D1"/>
    <w:rsid w:val="00632AFA"/>
    <w:rsid w:val="006A387F"/>
    <w:rsid w:val="00701CBD"/>
    <w:rsid w:val="00714CB9"/>
    <w:rsid w:val="0074783E"/>
    <w:rsid w:val="00747A2B"/>
    <w:rsid w:val="007A483F"/>
    <w:rsid w:val="007C166C"/>
    <w:rsid w:val="00820776"/>
    <w:rsid w:val="008400A3"/>
    <w:rsid w:val="00855D03"/>
    <w:rsid w:val="00881716"/>
    <w:rsid w:val="008D7EB2"/>
    <w:rsid w:val="009001E2"/>
    <w:rsid w:val="0090220A"/>
    <w:rsid w:val="009159B3"/>
    <w:rsid w:val="00935676"/>
    <w:rsid w:val="009454BE"/>
    <w:rsid w:val="0094772C"/>
    <w:rsid w:val="0097161C"/>
    <w:rsid w:val="009D5330"/>
    <w:rsid w:val="009F233C"/>
    <w:rsid w:val="009F39B5"/>
    <w:rsid w:val="009F4591"/>
    <w:rsid w:val="00A057BF"/>
    <w:rsid w:val="00A62CA7"/>
    <w:rsid w:val="00A671DE"/>
    <w:rsid w:val="00A76D4E"/>
    <w:rsid w:val="00A9393A"/>
    <w:rsid w:val="00AA1D8D"/>
    <w:rsid w:val="00AA26A9"/>
    <w:rsid w:val="00AA3233"/>
    <w:rsid w:val="00AA3603"/>
    <w:rsid w:val="00AC3502"/>
    <w:rsid w:val="00AC3E8A"/>
    <w:rsid w:val="00B011F3"/>
    <w:rsid w:val="00B46BD1"/>
    <w:rsid w:val="00B47730"/>
    <w:rsid w:val="00B97AC7"/>
    <w:rsid w:val="00C17CBD"/>
    <w:rsid w:val="00C717E2"/>
    <w:rsid w:val="00C86FAB"/>
    <w:rsid w:val="00CA6CAA"/>
    <w:rsid w:val="00CB0664"/>
    <w:rsid w:val="00CB25C2"/>
    <w:rsid w:val="00CE3044"/>
    <w:rsid w:val="00D525A6"/>
    <w:rsid w:val="00DA7306"/>
    <w:rsid w:val="00E01A40"/>
    <w:rsid w:val="00E2631B"/>
    <w:rsid w:val="00E447F4"/>
    <w:rsid w:val="00E51227"/>
    <w:rsid w:val="00E74B2E"/>
    <w:rsid w:val="00E76472"/>
    <w:rsid w:val="00E939EE"/>
    <w:rsid w:val="00F8383A"/>
    <w:rsid w:val="00F8680A"/>
    <w:rsid w:val="00FC1E19"/>
    <w:rsid w:val="00FC693F"/>
    <w:rsid w:val="00FC6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2EE802B-0126-4090-89B8-EDE2732B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2077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820776"/>
    <w:rPr>
      <w:rFonts w:ascii="Courier New" w:eastAsia="Times New Roman" w:hAnsi="Courier New" w:cs="Courier New"/>
      <w:sz w:val="20"/>
      <w:szCs w:val="20"/>
    </w:rPr>
  </w:style>
  <w:style w:type="character" w:styleId="Hyperlink">
    <w:name w:val="Hyperlink"/>
    <w:basedOn w:val="DefaultParagraphFont"/>
    <w:uiPriority w:val="99"/>
    <w:unhideWhenUsed/>
    <w:rsid w:val="0097161C"/>
    <w:rPr>
      <w:color w:val="0000FF"/>
      <w:u w:val="single"/>
    </w:rPr>
  </w:style>
  <w:style w:type="character" w:customStyle="1" w:styleId="ms-1">
    <w:name w:val="ms-1"/>
    <w:basedOn w:val="DefaultParagraphFont"/>
    <w:rsid w:val="0097161C"/>
  </w:style>
  <w:style w:type="character" w:customStyle="1" w:styleId="max-w-15ch">
    <w:name w:val="max-w-[15ch]"/>
    <w:basedOn w:val="DefaultParagraphFont"/>
    <w:rsid w:val="0097161C"/>
  </w:style>
  <w:style w:type="character" w:styleId="UnresolvedMention">
    <w:name w:val="Unresolved Mention"/>
    <w:basedOn w:val="DefaultParagraphFont"/>
    <w:uiPriority w:val="99"/>
    <w:semiHidden/>
    <w:unhideWhenUsed/>
    <w:rsid w:val="00521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660824">
      <w:bodyDiv w:val="1"/>
      <w:marLeft w:val="0"/>
      <w:marRight w:val="0"/>
      <w:marTop w:val="0"/>
      <w:marBottom w:val="0"/>
      <w:divBdr>
        <w:top w:val="none" w:sz="0" w:space="0" w:color="auto"/>
        <w:left w:val="none" w:sz="0" w:space="0" w:color="auto"/>
        <w:bottom w:val="none" w:sz="0" w:space="0" w:color="auto"/>
        <w:right w:val="none" w:sz="0" w:space="0" w:color="auto"/>
      </w:divBdr>
      <w:divsChild>
        <w:div w:id="30959057">
          <w:marLeft w:val="0"/>
          <w:marRight w:val="0"/>
          <w:marTop w:val="0"/>
          <w:marBottom w:val="0"/>
          <w:divBdr>
            <w:top w:val="none" w:sz="0" w:space="0" w:color="auto"/>
            <w:left w:val="none" w:sz="0" w:space="0" w:color="auto"/>
            <w:bottom w:val="none" w:sz="0" w:space="0" w:color="auto"/>
            <w:right w:val="none" w:sz="0" w:space="0" w:color="auto"/>
          </w:divBdr>
        </w:div>
      </w:divsChild>
    </w:div>
    <w:div w:id="1522473237">
      <w:bodyDiv w:val="1"/>
      <w:marLeft w:val="0"/>
      <w:marRight w:val="0"/>
      <w:marTop w:val="0"/>
      <w:marBottom w:val="0"/>
      <w:divBdr>
        <w:top w:val="none" w:sz="0" w:space="0" w:color="auto"/>
        <w:left w:val="none" w:sz="0" w:space="0" w:color="auto"/>
        <w:bottom w:val="none" w:sz="0" w:space="0" w:color="auto"/>
        <w:right w:val="none" w:sz="0" w:space="0" w:color="auto"/>
      </w:divBdr>
      <w:divsChild>
        <w:div w:id="4734479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piozero.readthedocs.io/en/stable/api_inpu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github.com/gpiozero/gpioz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CC97A0-101F-4302-BBDC-6E4A448DD70A}">
  <we:reference id="wa104382008" version="1.1.0.2" store="en-GB" storeType="OMEX"/>
  <we:alternateReferences>
    <we:reference id="WA104382008" version="1.1.0.2"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3CEAEA6-AA85-4926-B635-A79BED2EA28B}">
  <we:reference id="wa200000011" version="1.0.1.0" store="en-GB" storeType="OMEX"/>
  <we:alternateReferences>
    <we:reference id="WA200000011" version="1.0.1.0" store="WA200000011" storeType="OMEX"/>
  </we:alternateReferences>
  <we:properties>
    <we:property name="language" value="&quot;Python&quot;"/>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468c344-fdc2-4bda-a62e-57bcf4ac8f43">
      <Terms xmlns="http://schemas.microsoft.com/office/infopath/2007/PartnerControls"/>
    </lcf76f155ced4ddcb4097134ff3c332f>
    <TaxCatchAll xmlns="22937eed-a5a6-4182-b456-700d09110c0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DDDF02E608A246B623BF2F45C46F1A" ma:contentTypeVersion="12" ma:contentTypeDescription="Create a new document." ma:contentTypeScope="" ma:versionID="bbb86a106438beeab348657d4b0e8c55">
  <xsd:schema xmlns:xsd="http://www.w3.org/2001/XMLSchema" xmlns:xs="http://www.w3.org/2001/XMLSchema" xmlns:p="http://schemas.microsoft.com/office/2006/metadata/properties" xmlns:ns2="8468c344-fdc2-4bda-a62e-57bcf4ac8f43" xmlns:ns3="22937eed-a5a6-4182-b456-700d09110c0b" targetNamespace="http://schemas.microsoft.com/office/2006/metadata/properties" ma:root="true" ma:fieldsID="d6672b43e0fce17afe784a50c9d4713f" ns2:_="" ns3:_="">
    <xsd:import namespace="8468c344-fdc2-4bda-a62e-57bcf4ac8f43"/>
    <xsd:import namespace="22937eed-a5a6-4182-b456-700d09110c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68c344-fdc2-4bda-a62e-57bcf4ac8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d3d46c9-c20a-4285-84d5-30766275e8a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937eed-a5a6-4182-b456-700d09110c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6067400-4cc7-4fdf-893d-793ab40abee8}" ma:internalName="TaxCatchAll" ma:showField="CatchAllData" ma:web="22937eed-a5a6-4182-b456-700d09110c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D3AB97-764D-464E-B8BF-0CE70B1373AD}">
  <ds:schemaRefs>
    <ds:schemaRef ds:uri="http://schemas.microsoft.com/office/2006/metadata/properties"/>
    <ds:schemaRef ds:uri="http://schemas.microsoft.com/office/infopath/2007/PartnerControls"/>
    <ds:schemaRef ds:uri="8468c344-fdc2-4bda-a62e-57bcf4ac8f43"/>
    <ds:schemaRef ds:uri="22937eed-a5a6-4182-b456-700d09110c0b"/>
  </ds:schemaRefs>
</ds:datastoreItem>
</file>

<file path=customXml/itemProps2.xml><?xml version="1.0" encoding="utf-8"?>
<ds:datastoreItem xmlns:ds="http://schemas.openxmlformats.org/officeDocument/2006/customXml" ds:itemID="{81C0834C-2981-4E5D-836E-15C7C0F3A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68c344-fdc2-4bda-a62e-57bcf4ac8f43"/>
    <ds:schemaRef ds:uri="22937eed-a5a6-4182-b456-700d09110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540CE-A564-4B99-BBA2-ABEB8BCD49B9}">
  <ds:schemaRefs>
    <ds:schemaRef ds:uri="http://schemas.openxmlformats.org/officeDocument/2006/bibliography"/>
  </ds:schemaRefs>
</ds:datastoreItem>
</file>

<file path=customXml/itemProps4.xml><?xml version="1.0" encoding="utf-8"?>
<ds:datastoreItem xmlns:ds="http://schemas.openxmlformats.org/officeDocument/2006/customXml" ds:itemID="{97902910-667E-4D4C-A9B1-2CE94000A9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26</Pages>
  <Words>3990</Words>
  <Characters>22907</Characters>
  <Application>Microsoft Office Word</Application>
  <DocSecurity>0</DocSecurity>
  <Lines>848</Lines>
  <Paragraphs>537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Nicolae  Sterian</cp:lastModifiedBy>
  <cp:revision>39</cp:revision>
  <dcterms:created xsi:type="dcterms:W3CDTF">2025-10-15T00:51:00Z</dcterms:created>
  <dcterms:modified xsi:type="dcterms:W3CDTF">2025-10-15T10:20:00Z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0x0101004DDDDF02E608A246B623BF2F45C46F1A</vt:lpwstr>
  </property>
</Properties>
</file>